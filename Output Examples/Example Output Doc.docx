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Test title </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アン</w:t>
            </w:r>
          </w:p>
        </w:tc>
        <w:tc>
          <w:tcPr>
            <w:tcW w:type="dxa" w:w="4320"/>
          </w:tcPr>
          <w:p>
            <w:r>
              <w:rPr>
                <w:sz w:val="18"/>
              </w:rPr>
              <w:t xml:space="preserve"> #1: アン : 1. An/Ane/Ang/Ann/Anne (female given name or forename) 2. Hens (France) (place name)</w:t>
            </w:r>
          </w:p>
        </w:tc>
      </w:tr>
      <w:tr>
        <w:tc>
          <w:tcPr>
            <w:tcW w:type="dxa" w:w="4320"/>
          </w:tcPr>
          <w:p>
            <w:r>
              <w:rPr>
                <w:sz w:val="18"/>
              </w:rPr>
              <w:t>了</w:t>
            </w:r>
          </w:p>
        </w:tc>
        <w:tc>
          <w:tcPr>
            <w:tcW w:type="dxa" w:w="4320"/>
          </w:tcPr>
          <w:p>
            <w:r>
              <w:rPr>
                <w:sz w:val="18"/>
              </w:rPr>
              <w:t xml:space="preserve"> #1: りょう (了) : finish/completion/understanding ((noun (common) (futsuumeishi)))</w:t>
            </w:r>
          </w:p>
        </w:tc>
      </w:tr>
      <w:tr>
        <w:tc>
          <w:tcPr>
            <w:tcW w:type="dxa" w:w="4320"/>
          </w:tcPr>
          <w:p>
            <w:r>
              <w:rPr>
                <w:sz w:val="18"/>
              </w:rPr>
              <w:t>遂</w:t>
            </w:r>
          </w:p>
        </w:tc>
        <w:tc>
          <w:tcPr>
            <w:tcW w:type="dxa" w:w="4320"/>
          </w:tcPr>
          <w:p>
            <w:r>
              <w:rPr>
                <w:sz w:val="18"/>
              </w:rPr>
              <w:t xml:space="preserve"> #1: つい (終) : 1. end/final ((noun (common) (futsuumeishi)|nouns which may take the genitive case particle `no')) 2. end of life/death 3. never/not at all ((adverb (fukushi)))</w:t>
            </w:r>
          </w:p>
        </w:tc>
      </w:tr>
      <w:tr>
        <w:tc>
          <w:tcPr>
            <w:tcW w:type="dxa" w:w="4320"/>
          </w:tcPr>
          <w:p>
            <w:r>
              <w:rPr>
                <w:sz w:val="18"/>
              </w:rPr>
              <w:t>混雑</w:t>
            </w:r>
          </w:p>
        </w:tc>
        <w:tc>
          <w:tcPr>
            <w:tcW w:type="dxa" w:w="4320"/>
          </w:tcPr>
          <w:p>
            <w:r>
              <w:rPr>
                <w:sz w:val="18"/>
              </w:rPr>
              <w:t xml:space="preserve"> #1: こんざつ (混雑) : 1. congestion/crush/crowding/jam ((noun (common) (futsuumeishi)|noun or participle which takes the aux. verb suru)) 2. confusion/disorder</w:t>
            </w:r>
          </w:p>
        </w:tc>
      </w:tr>
      <w:tr>
        <w:tc>
          <w:tcPr>
            <w:tcW w:type="dxa" w:w="4320"/>
          </w:tcPr>
          <w:p>
            <w:r>
              <w:rPr>
                <w:sz w:val="18"/>
              </w:rPr>
              <w:t>こんざつ</w:t>
            </w:r>
          </w:p>
        </w:tc>
        <w:tc>
          <w:tcPr>
            <w:tcW w:type="dxa" w:w="4320"/>
          </w:tcPr>
          <w:p>
            <w:r>
              <w:rPr>
                <w:sz w:val="18"/>
              </w:rPr>
              <w:t xml:space="preserve"> #1: こんざつ (混雑) : 1. congestion/crush/crowding/jam ((noun (common) (futsuumeishi)|noun or participle which takes the aux. verb suru)) 2. confusion/disorder</w:t>
            </w:r>
          </w:p>
        </w:tc>
      </w:tr>
      <w:tr>
        <w:tc>
          <w:tcPr>
            <w:tcW w:type="dxa" w:w="4320"/>
          </w:tcPr>
          <w:p>
            <w:r>
              <w:rPr>
                <w:sz w:val="18"/>
              </w:rPr>
              <w:t>三</w:t>
            </w:r>
          </w:p>
        </w:tc>
        <w:tc>
          <w:tcPr>
            <w:tcW w:type="dxa" w:w="4320"/>
          </w:tcPr>
          <w:p>
            <w:r>
              <w:rPr>
                <w:sz w:val="18"/>
              </w:rPr>
              <w:t xml:space="preserve"> #1: さん (三) : 1. three ((numeric)) 2. tri- ((prefix)) #2: サン (三) : three ((numeric))</w:t>
            </w:r>
          </w:p>
        </w:tc>
      </w:tr>
      <w:tr>
        <w:tc>
          <w:tcPr>
            <w:tcW w:type="dxa" w:w="4320"/>
          </w:tcPr>
          <w:p>
            <w:r>
              <w:rPr>
                <w:sz w:val="18"/>
              </w:rPr>
              <w:t>ココ</w:t>
            </w:r>
          </w:p>
        </w:tc>
        <w:tc>
          <w:tcPr>
            <w:tcW w:type="dxa" w:w="4320"/>
          </w:tcPr>
          <w:p>
            <w:r>
              <w:rPr>
                <w:sz w:val="18"/>
              </w:rPr>
              <w:t xml:space="preserve"> #1: ココ : Coco (unclassified name)</w:t>
            </w:r>
          </w:p>
        </w:tc>
      </w:tr>
      <w:tr>
        <w:tc>
          <w:tcPr>
            <w:tcW w:type="dxa" w:w="4320"/>
          </w:tcPr>
          <w:p>
            <w:r>
              <w:rPr>
                <w:sz w:val="18"/>
              </w:rPr>
              <w:t>する</w:t>
            </w:r>
          </w:p>
        </w:tc>
        <w:tc>
          <w:tcPr>
            <w:tcW w:type="dxa" w:w="4320"/>
          </w:tcPr>
          <w:p>
            <w:r>
              <w:rPr>
                <w:sz w:val="18"/>
              </w:rPr>
              <w:t xml:space="preserve"> #1: する (為る) : 1. to do ((suru verb - irregular)) 2. to cause to become/to make (into)/to turn (into) 3. to serve as/to act as/to work as 4. to wear (clothes, a facial expression, etc.) 5. to judge as being/to view as being/to think of as/to treat as/to use as 6. to decide on/to choose 7. to be sensed (of a smell, noise, etc.) ((suru verb - irregular|intransitive verb)) 8. to be (in a state, condition, etc.) 9. to be worth/to cost 10. to pass (of time)/to elapse 11. to place, or raise, person A to a post or status B ((suru verb - irregular|transitive verb)) 12. to transform A to B/to make A into B/to exchange A for B 13. to make use of A for B/to view A as B/to handle A as if it were B 14. to feel A about B 15. verbalizing suffix (applies to nouns noted in this dictionary with the part of speech "vs") ((suffix|suru verb - irregular)) 16. creates a humble verb (after a noun prefixed with "o" or "go") ((auxiliary verb|suru verb - irregular)) 17. to be just about to/to be just starting to/to try to/to attempt to #2: する (刷る) : 1. to print ((Godan verb with `ru' ending|transitive verb)) 2. to color or pattern fabric using a wooden mold #3: する (掏る) : to pick someone's pocket ((Godan verb with `ru' ending|transitive verb)) #4: そる (剃る) : to shave ((Godan verb with `ru' ending|transitive verb)) #5: する (擦る) : 1. to rub/to chafe/to strike (match)/to file/to frost (glass) ((Godan verb with `ru' ending|transitive verb)) 2. to lose (e.g. a match)/to forfeit/to squander one's money (e.g. through gambling, Pachinko, etc.)</w:t>
            </w:r>
          </w:p>
        </w:tc>
      </w:tr>
      <w:tr>
        <w:tc>
          <w:tcPr>
            <w:tcW w:type="dxa" w:w="4320"/>
          </w:tcPr>
          <w:p>
            <w:r>
              <w:rPr>
                <w:sz w:val="18"/>
              </w:rPr>
              <w:t>通り</w:t>
            </w:r>
          </w:p>
        </w:tc>
        <w:tc>
          <w:tcPr>
            <w:tcW w:type="dxa" w:w="4320"/>
          </w:tcPr>
          <w:p>
            <w:r>
              <w:rPr>
                <w:sz w:val="18"/>
              </w:rPr>
              <w:t xml:space="preserve"> #1: とおり (通り) : 1. avenue/street/way/road ((adverbial noun (fukushitekimeishi)|noun (common) (futsuumeishi))) 2. coming and going/street traffic 3. flow (of water, air, etc.) 4. transmission (of sound)/reach (e.g. of voice) 5. fame/reputation/popularity 6. the same status or way/as (e.g. as expected, as I said) 7. understanding/comprehension 8. counter for sets of things/counter for methods, ways, types ((counter)) #2: どおり (通り) : 1. in accordance with/following ((noun, used as a suffix)) 2. roughly/about 3. Street/Avenue</w:t>
            </w:r>
          </w:p>
        </w:tc>
      </w:tr>
      <w:tr>
        <w:tc>
          <w:tcPr>
            <w:tcW w:type="dxa" w:w="4320"/>
          </w:tcPr>
          <w:p>
            <w:r>
              <w:rPr>
                <w:sz w:val="18"/>
              </w:rPr>
              <w:t>自動車</w:t>
            </w:r>
          </w:p>
        </w:tc>
        <w:tc>
          <w:tcPr>
            <w:tcW w:type="dxa" w:w="4320"/>
          </w:tcPr>
          <w:p>
            <w:r>
              <w:rPr>
                <w:sz w:val="18"/>
              </w:rPr>
              <w:t xml:space="preserve"> #1: じどうしゃ (自動車) : automobile ((noun (common) (futsuumeishi)))</w:t>
            </w:r>
          </w:p>
        </w:tc>
      </w:tr>
      <w:tr>
        <w:tc>
          <w:tcPr>
            <w:tcW w:type="dxa" w:w="4320"/>
          </w:tcPr>
          <w:p>
            <w:r>
              <w:rPr>
                <w:sz w:val="18"/>
              </w:rPr>
              <w:t>混</w:t>
            </w:r>
          </w:p>
        </w:tc>
        <w:tc>
          <w:tcPr>
            <w:tcW w:type="dxa" w:w="4320"/>
          </w:tcPr>
          <w:p>
            <w:r>
              <w:rPr>
                <w:sz w:val="18"/>
              </w:rPr>
              <w:t xml:space="preserve"> #1: こん (混) : Kon (given name or forename, gender not specified)</w:t>
            </w:r>
          </w:p>
        </w:tc>
      </w:tr>
      <w:tr>
        <w:tc>
          <w:tcPr>
            <w:tcW w:type="dxa" w:w="4320"/>
          </w:tcPr>
          <w:p>
            <w:r>
              <w:rPr>
                <w:sz w:val="18"/>
              </w:rPr>
              <w:t>条</w:t>
            </w:r>
          </w:p>
        </w:tc>
        <w:tc>
          <w:tcPr>
            <w:tcW w:type="dxa" w:w="4320"/>
          </w:tcPr>
          <w:p>
            <w:r>
              <w:rPr>
                <w:sz w:val="18"/>
              </w:rPr>
              <w:t xml:space="preserve"> #1: すじ (筋) : 1. muscle/tendon/sinew ((noun (common) (futsuumeishi))) 2. vein/artery 3. fiber/fibre/string 4. line/stripe/streak 5. reason/logic 6. plot/storyline 7. lineage/descent 8. school (e.g. of scholarship or arts) 9. aptitude/talent 10. source (of information, etc.)/circle/channel 11. well-informed person (in a transaction) 12. logical move (in go, shogi, etc.) 13. ninth vertical line 14. seam on a helmet 15. gristly fish paste (made of muscle, tendons, skin, etc.) 16. social position/status 17. on (a river, road, etc.)/along ((noun, used as a suffix|noun (common) (futsuumeishi)|nouns which may take the genitive case particle `no')) 18. counter for long thin things/counter for roads or blocks when giving directions ((suffix|counter)) 19. (Edo period) counter for hundreds of mon (obsolete unit of currency) #2: じょう (条) : 1. article (in document)/provision ((noun (common) (futsuumeishi)|counter)) 2. stripe/streak/line 3. although/though ((suffix)) 4. since/as/because/inasmuch as #3: くだり (件) : passage/paragraph ((noun (common) (futsuumeishi)))</w:t>
            </w:r>
          </w:p>
        </w:tc>
      </w:tr>
      <w:tr>
        <w:tc>
          <w:tcPr>
            <w:tcW w:type="dxa" w:w="4320"/>
          </w:tcPr>
          <w:p>
            <w:r>
              <w:rPr>
                <w:sz w:val="18"/>
              </w:rPr>
              <w:t>来る</w:t>
            </w:r>
          </w:p>
        </w:tc>
        <w:tc>
          <w:tcPr>
            <w:tcW w:type="dxa" w:w="4320"/>
          </w:tcPr>
          <w:p>
            <w:r>
              <w:rPr>
                <w:sz w:val="18"/>
              </w:rPr>
              <w:t xml:space="preserve"> #1: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#2: きたる (来る) : 1. next (e.g. "next April")/forthcoming/coming ((pre-noun adjectival (rentaishi))) 2. to come/to arrive/to be due to ((Godan verb with `ru' ending|intransitive verb))</w:t>
            </w:r>
          </w:p>
        </w:tc>
      </w:tr>
      <w:tr>
        <w:tc>
          <w:tcPr>
            <w:tcW w:type="dxa" w:w="4320"/>
          </w:tcPr>
          <w:p>
            <w:r>
              <w:rPr>
                <w:sz w:val="18"/>
              </w:rPr>
              <w:t>海岸</w:t>
            </w:r>
          </w:p>
        </w:tc>
        <w:tc>
          <w:tcPr>
            <w:tcW w:type="dxa" w:w="4320"/>
          </w:tcPr>
          <w:p>
            <w:r>
              <w:rPr>
                <w:sz w:val="18"/>
              </w:rPr>
              <w:t xml:space="preserve"> #1: かいがん (海岸) : coast/beach ((noun (common) (futsuumeishi)|nouns which may take the genitive case particle `no'))</w:t>
            </w:r>
          </w:p>
        </w:tc>
      </w:tr>
      <w:tr>
        <w:tc>
          <w:tcPr>
            <w:tcW w:type="dxa" w:w="4320"/>
          </w:tcPr>
          <w:p>
            <w:r>
              <w:rPr>
                <w:sz w:val="18"/>
              </w:rPr>
              <w:t>避暑</w:t>
            </w:r>
          </w:p>
        </w:tc>
        <w:tc>
          <w:tcPr>
            <w:tcW w:type="dxa" w:w="4320"/>
          </w:tcPr>
          <w:p>
            <w:r>
              <w:rPr>
                <w:sz w:val="18"/>
              </w:rPr>
              <w:t xml:space="preserve"> #1: ひしょ (避暑) : summering/going to a summer resort ((noun (common) (futsuumeishi)|noun or participle which takes the aux. verb suru))</w:t>
            </w:r>
          </w:p>
        </w:tc>
      </w:tr>
      <w:tr>
        <w:tc>
          <w:tcPr>
            <w:tcW w:type="dxa" w:w="4320"/>
          </w:tcPr>
          <w:p>
            <w:r>
              <w:rPr>
                <w:sz w:val="18"/>
              </w:rPr>
              <w:t>地</w:t>
            </w:r>
          </w:p>
        </w:tc>
        <w:tc>
          <w:tcPr>
            <w:tcW w:type="dxa" w:w="4320"/>
          </w:tcPr>
          <w:p>
            <w:r>
              <w:rPr>
                <w:sz w:val="18"/>
              </w:rPr>
              <w:t xml:space="preserve"> #1: ち (地) : 1. earth/ground/land/soil ((noun (common) (futsuumeishi)|noun, used as a suffix)) 2. place 3. territory 4. bottom (of a package, book, etc.) 5. earth (one of the five elements) #2: つち (土) : 1. earth/soil/dirt/clay/mud ((noun (common) (futsuumeishi))) 2. the earth (historically, esp. as opposed to the heavens)/the ground/the land 3. low-quality torinoko-gami (containing mud) 4. (period of) refraining from construction in the direction of the god of the earth (in Onmyōdō) #3: じ (地) : 1. ground/land/earth/soil ((noun (common) (futsuumeishi))) 2. the region in question/the local area 3. skin 4. texture/fabric/material/weave 5. base/background 6. one's true nature 7. narrative (i.e. descriptive part of a story) 8. real life/actuality 9. (in the game of go) captured territory 10. noh chorus 11. (in Japanese dance) accompaniment music 12. (in Japanese music) basic phrase (usu. repetitive) 13. base part (of multiple shamisens)</w:t>
            </w:r>
          </w:p>
        </w:tc>
      </w:tr>
      <w:tr>
        <w:tc>
          <w:tcPr>
            <w:tcW w:type="dxa" w:w="4320"/>
          </w:tcPr>
          <w:p>
            <w:r>
              <w:rPr>
                <w:sz w:val="18"/>
              </w:rPr>
              <w:t>例えば</w:t>
            </w:r>
          </w:p>
        </w:tc>
        <w:tc>
          <w:tcPr>
            <w:tcW w:type="dxa" w:w="4320"/>
          </w:tcPr>
          <w:p>
            <w:r>
              <w:rPr>
                <w:sz w:val="18"/>
              </w:rPr>
              <w:t xml:space="preserve"> #1: たとえば (例えば) : for example/for instance/e.g. ((adverb (fukushi)))</w:t>
            </w:r>
          </w:p>
        </w:tc>
      </w:tr>
      <w:tr>
        <w:tc>
          <w:tcPr>
            <w:tcW w:type="dxa" w:w="4320"/>
          </w:tcPr>
          <w:p>
            <w:r>
              <w:rPr>
                <w:sz w:val="18"/>
              </w:rPr>
              <w:t>ニュー</w:t>
            </w:r>
          </w:p>
        </w:tc>
        <w:tc>
          <w:tcPr>
            <w:tcW w:type="dxa" w:w="4320"/>
          </w:tcPr>
          <w:p>
            <w:r>
              <w:rPr>
                <w:sz w:val="18"/>
              </w:rPr>
              <w:t xml:space="preserve"> #1: ニュー : 1. new ((noun (common) (futsuumeishi))) 2. newly purchased item #2: ニュー (Ν) : nu ((noun (common) (futsuumeishi)))</w:t>
            </w:r>
          </w:p>
        </w:tc>
      </w:tr>
      <w:tr>
        <w:tc>
          <w:tcPr>
            <w:tcW w:type="dxa" w:w="4320"/>
          </w:tcPr>
          <w:p>
            <w:r>
              <w:rPr>
                <w:sz w:val="18"/>
              </w:rPr>
              <w:t>ボート</w:t>
            </w:r>
          </w:p>
        </w:tc>
        <w:tc>
          <w:tcPr>
            <w:tcW w:type="dxa" w:w="4320"/>
          </w:tcPr>
          <w:p>
            <w:r>
              <w:rPr>
                <w:sz w:val="18"/>
              </w:rPr>
              <w:t xml:space="preserve"> #1: ボート : boat/rowing boat ((noun (common) (futsuumeishi)))</w:t>
            </w:r>
          </w:p>
        </w:tc>
      </w:tr>
      <w:tr>
        <w:tc>
          <w:tcPr>
            <w:tcW w:type="dxa" w:w="4320"/>
          </w:tcPr>
          <w:p>
            <w:r>
              <w:rPr>
                <w:sz w:val="18"/>
              </w:rPr>
              <w:t>そう</w:t>
            </w:r>
          </w:p>
        </w:tc>
        <w:tc>
          <w:tcPr>
            <w:tcW w:type="dxa" w:w="4320"/>
          </w:tcPr>
          <w:p>
            <w:r>
              <w:rPr>
                <w:sz w:val="18"/>
              </w:rPr>
              <w:t xml:space="preserve"> #1: そう : 1. so/really/seeming ((adverb (fukushi))) 2. appearing that/seeming that/looking like/having the appearance of ((adjectival nouns or quasi-adjectives (keiyodoshi)|suffix)) #2: そう (沿う) : 1. to run along/to run beside ((Godan verb with `u' ending)) 2. to follow (a plan, etc.)/to act in accordance with #3: こと (琴) : 1. koto (13-stringed Japanese zither) ((noun (common) (futsuumeishi))) 2. stringed instrument 3. zheng (Chinese zither)/guzheng #4: そろ (候) : to be (auxiliary used in place of "aru" after "de" or "ni" when forming a copula)/to do (auxiliary used in place of "-masu" after a -masu stem) ((auxiliary)) #5: さゆう (左右) : 1. left and right ((noun (common) (futsuumeishi)|noun or participle which takes the aux. verb suru)) 2. influence/control/domination #6: せい (姓) : 1. surname/family name ((noun (common) (futsuumeishi))) 2. hereditary title (used in ancient Japan to denote rank and political standing) #7: そう (僧) : monk/priest ((noun (common) (futsuumeishi))) #8: そう (双) : pair ((noun (common) (futsuumeishi)|noun, used as a suffix|counter)) #9: そう (層) : 1. layer/seam/bed/stream/class/stratum ((noun (common) (futsuumeishi)|noun, used as a suffix)) 2. sheaf 3. storey (of a building)/story/floor ((counter)) #10: そう (想) : 1. conception/idea/thought ((noun (common) (futsuumeishi))) 2. samjna (perception) #11: そう (相) : 1. appearance/look/countenance ((noun (common) (futsuumeishi))) 2. a 'seeming' that fortune-tellers relate to one's fortune 3. aspect 4. phase (e.g. solid, liquid and gaseous) #12: そう (総) : whole/all/general/gross/entire/overall ((noun (common) (futsuumeishi)|prefix)) #13: そう (添う) : 1. to meet (one's expectations, etc.)/to satisfy/to comply with ((Godan verb with `u' ending)) 2. to accompany/to stay by one's side 3. to marry/to wed 4. to be added #14: ひい (曾) : great (i.e. great-grandson, great-grandmother) ((prefix)) #15: そう (槽) : body (of a biwa) ((noun (common) (futsuumeishi))) #16: しょう (笙) : traditional Japanese wind instrument resembling panpipes/free-reed instrument used in Japanese court music ((noun (common) (futsuumeishi))) #17: そう (艘) : counter for (small) boats ((counter)) #18: そう (然う) : 1. in that way (concerning the actions of the listener or concerning the ideas expressed or understood by the listener; with a neg. sentence, implies that something isn't as much as one might think)/thus/such ((adverb (fukushi))) 2. so (used to express agreement with something said) ((interjection (kandoushi))) 3. so? (used to express some doubt with something said) #19: しょう (荘) : manor ((noun (common) (futsuumeishi)|noun, used as a suffix)) #20: そう (宋) : Song (dynasty of China) ((noun (common) (futsuumeishi))) #21: そう (壮) : 1. vibrancy/strength/bravery/manliness ((noun (common) (futsuumeishi)|adjectival nouns or quasi-adjectives (keiyodoshi))) 2. (esp. of men) one's prime (approx. age 30) #22: そう (草) : 1. draft/rough copy ((noun (common) (futsuumeishi))) 2. cursive script/"grass" kanji #23: そう (装) : 1. clothing ((noun (common) (futsuumeishi))) 2. binding (of a book) #24: そう (走) : run/race ((suffix)) #25: こしき (甑) : 1. steaming basket (traditionally clay or wood) ((noun (common) (futsuumeishi))) 2. steaming vat (for steaming rice in sake production) #26: そう (叢) : plexus/rete ((noun, used as a suffix|noun (common) (futsuumeishi)))</w:t>
            </w:r>
          </w:p>
        </w:tc>
      </w:tr>
      <w:tr>
        <w:tc>
          <w:tcPr>
            <w:tcW w:type="dxa" w:w="4320"/>
          </w:tcPr>
          <w:p>
            <w:r>
              <w:rPr>
                <w:sz w:val="18"/>
              </w:rPr>
              <w:t>夏</w:t>
            </w:r>
          </w:p>
        </w:tc>
        <w:tc>
          <w:tcPr>
            <w:tcW w:type="dxa" w:w="4320"/>
          </w:tcPr>
          <w:p>
            <w:r>
              <w:rPr>
                <w:sz w:val="18"/>
              </w:rPr>
              <w:t xml:space="preserve"> #1: なつ (夏) : summer ((adverbial noun (fukushitekimeishi)|noun (temporal) (jisoumeishi))) #2: か (夏) : Xia (dynasty of China; perhaps mythological) ((noun (common) (futsuumeishi))) #3: げ (夏) : summer (on the lunisolar calendar: 16th day of the 4th month to the 15th day of the 7th month) ((noun (common) (futsuumeishi)))</w:t>
            </w:r>
          </w:p>
        </w:tc>
      </w:tr>
      <w:tr>
        <w:tc>
          <w:tcPr>
            <w:tcW w:type="dxa" w:w="4320"/>
          </w:tcPr>
          <w:p>
            <w:r>
              <w:rPr>
                <w:sz w:val="18"/>
              </w:rPr>
              <w:t>非常</w:t>
            </w:r>
          </w:p>
        </w:tc>
        <w:tc>
          <w:tcPr>
            <w:tcW w:type="dxa" w:w="4320"/>
          </w:tcPr>
          <w:p>
            <w:r>
              <w:rPr>
                <w:sz w:val="18"/>
              </w:rPr>
              <w:t xml:space="preserve"> #1: ひじょう (非常) : 1. emergency ((noun (common) (futsuumeishi)|adjectival nouns or quasi-adjectives (keiyodoshi)|nouns which may take the genitive case particle `no')) 2. extraordinary/unusual ((adjectival nouns or quasi-adjectives (keiyodoshi)|nouns which may take the genitive case particle `no'))</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道</w:t>
            </w:r>
          </w:p>
        </w:tc>
        <w:tc>
          <w:tcPr>
            <w:tcW w:type="dxa" w:w="4320"/>
          </w:tcPr>
          <w:p>
            <w:r>
              <w:rPr>
                <w:sz w:val="18"/>
              </w:rPr>
              <w:t xml:space="preserve"> #1: みち (道) : 1. road/street/way/path/course/route/lane ((noun (common) (futsuumeishi))) 2. distance/ways (e.g. "a long ways") 3. the way (of proper conduct, etc.)/one's way/morals 4. teachings (esp. Confucian or Buddhist)/dogma 5. field (of medicine, etc.)/subject 6. way/method/means #2: どう (道) : 1. road ((noun (common) (futsuumeishi))) 2. way 3. Buddhist teachings 4. Taoism 5. modern administrative region of Japan (Hokkaido) 6. historical administrative region of Japan (Tokaido, Tosando, etc.) 7. province (Tang-era administrative region of China) 8. province (modern administrative region of Korea) #3: ち (路) : 1. way/road ((noun (common) (futsuumeishi))) 2. way to .../road to ... ((noun, used as a suffix))</w:t>
            </w:r>
          </w:p>
        </w:tc>
      </w:tr>
      <w:tr>
        <w:tc>
          <w:tcPr>
            <w:tcW w:type="dxa" w:w="4320"/>
          </w:tcPr>
          <w:p>
            <w:r>
              <w:rPr>
                <w:sz w:val="18"/>
              </w:rPr>
              <w:t>迷う</w:t>
            </w:r>
          </w:p>
        </w:tc>
        <w:tc>
          <w:tcPr>
            <w:tcW w:type="dxa" w:w="4320"/>
          </w:tcPr>
          <w:p>
            <w:r>
              <w:rPr>
                <w:sz w:val="18"/>
              </w:rPr>
              <w:t xml:space="preserve"> #1: まよう (迷う) : 1. to lose one's way ((Godan verb with `u' ending|intransitive verb)) 2. to waver/to hesitate/to be of two minds over/to be puzzled/to be perplexed 3. to give into temptation/to lose control of oneself 4. to turn in one's grave</w:t>
            </w:r>
          </w:p>
        </w:tc>
      </w:tr>
      <w:tr>
        <w:tc>
          <w:tcPr>
            <w:tcW w:type="dxa" w:w="4320"/>
          </w:tcPr>
          <w:p>
            <w:r>
              <w:rPr>
                <w:sz w:val="18"/>
              </w:rPr>
              <w:t>ヤプー</w:t>
            </w:r>
          </w:p>
        </w:tc>
        <w:tc>
          <w:tcPr>
            <w:tcW w:type="dxa" w:w="4320"/>
          </w:tcPr>
          <w:p>
            <w:r>
              <w:rPr>
                <w:sz w:val="18"/>
              </w:rPr>
              <w:t>No definition found</w:t>
            </w:r>
          </w:p>
        </w:tc>
      </w:tr>
      <w:tr>
        <w:tc>
          <w:tcPr>
            <w:tcW w:type="dxa" w:w="4320"/>
          </w:tcPr>
          <w:p>
            <w:r>
              <w:rPr>
                <w:sz w:val="18"/>
              </w:rPr>
              <w:t>本生</w:t>
            </w:r>
          </w:p>
        </w:tc>
        <w:tc>
          <w:tcPr>
            <w:tcW w:type="dxa" w:w="4320"/>
          </w:tcPr>
          <w:p>
            <w:r>
              <w:rPr>
                <w:sz w:val="18"/>
              </w:rPr>
              <w:t xml:space="preserve"> #1: もといけ (本生) : Motoike (family or surname) #2: もとお (本生) : Motoo (given name or forename, gender not specified) #3: もとなり (本生) : Motonari (given name or forename, gender not specified)</w:t>
            </w:r>
          </w:p>
        </w:tc>
      </w:tr>
      <w:tr>
        <w:tc>
          <w:tcPr>
            <w:tcW w:type="dxa" w:w="4320"/>
          </w:tcPr>
          <w:p>
            <w:r>
              <w:rPr>
                <w:sz w:val="18"/>
              </w:rPr>
              <w:t>還旨</w:t>
            </w:r>
          </w:p>
        </w:tc>
        <w:tc>
          <w:tcPr>
            <w:tcW w:type="dxa" w:w="4320"/>
          </w:tcPr>
          <w:p>
            <w:r>
              <w:rPr>
                <w:sz w:val="18"/>
              </w:rPr>
              <w:t>No definition found</w:t>
            </w:r>
          </w:p>
        </w:tc>
      </w:tr>
      <w:tr>
        <w:tc>
          <w:tcPr>
            <w:tcW w:type="dxa" w:w="4320"/>
          </w:tcPr>
          <w:p>
            <w:r>
              <w:rPr>
                <w:sz w:val="18"/>
              </w:rPr>
              <w:t>還敵</w:t>
            </w:r>
          </w:p>
        </w:tc>
        <w:tc>
          <w:tcPr>
            <w:tcW w:type="dxa" w:w="4320"/>
          </w:tcPr>
          <w:p>
            <w:r>
              <w:rPr>
                <w:sz w:val="18"/>
              </w:rPr>
              <w:t>No definition found</w:t>
            </w:r>
          </w:p>
        </w:tc>
      </w:tr>
      <w:tr>
        <w:tc>
          <w:tcPr>
            <w:tcW w:type="dxa" w:w="4320"/>
          </w:tcPr>
          <w:p>
            <w:r>
              <w:rPr>
                <w:sz w:val="18"/>
              </w:rPr>
              <w:t>還較</w:t>
            </w:r>
          </w:p>
        </w:tc>
        <w:tc>
          <w:tcPr>
            <w:tcW w:type="dxa" w:w="4320"/>
          </w:tcPr>
          <w:p>
            <w:r>
              <w:rPr>
                <w:sz w:val="18"/>
              </w:rPr>
              <w:t>No definition found</w:t>
            </w:r>
          </w:p>
        </w:tc>
      </w:tr>
      <w:tr>
        <w:tc>
          <w:tcPr>
            <w:tcW w:type="dxa" w:w="4320"/>
          </w:tcPr>
          <w:p>
            <w:r>
              <w:rPr>
                <w:sz w:val="18"/>
              </w:rPr>
              <w:t>較</w:t>
            </w:r>
          </w:p>
        </w:tc>
        <w:tc>
          <w:tcPr>
            <w:tcW w:type="dxa" w:w="4320"/>
          </w:tcPr>
          <w:p>
            <w:r>
              <w:rPr>
                <w:sz w:val="18"/>
              </w:rPr>
              <w:t>No definition found</w:t>
            </w:r>
          </w:p>
        </w:tc>
      </w:tr>
      <w:tr>
        <w:tc>
          <w:tcPr>
            <w:tcW w:type="dxa" w:w="4320"/>
          </w:tcPr>
          <w:p>
            <w:r>
              <w:rPr>
                <w:sz w:val="18"/>
              </w:rPr>
              <w:t>是</w:t>
            </w:r>
          </w:p>
        </w:tc>
        <w:tc>
          <w:tcPr>
            <w:tcW w:type="dxa" w:w="4320"/>
          </w:tcPr>
          <w:p>
            <w:r>
              <w:rPr>
                <w:sz w:val="18"/>
              </w:rPr>
              <w:t xml:space="preserve"> #1: これ (此れ) : 1. this (indicating an item near the speaker, the action of the speaker, or the current topic) ((pronoun)) 2. this person (usu. indicating someone in one's in-group) 3. now 4. here 5. I (me) 6. certainly #2: ぜ (是) : righteousness/justice/right ((noun (common) (futsuumeishi)))</w:t>
            </w:r>
          </w:p>
        </w:tc>
      </w:tr>
      <w:tr>
        <w:tc>
          <w:tcPr>
            <w:tcW w:type="dxa" w:w="4320"/>
          </w:tcPr>
          <w:p>
            <w:r>
              <w:rPr>
                <w:sz w:val="18"/>
              </w:rPr>
              <w:t>症</w:t>
            </w:r>
          </w:p>
        </w:tc>
        <w:tc>
          <w:tcPr>
            <w:tcW w:type="dxa" w:w="4320"/>
          </w:tcPr>
          <w:p>
            <w:r>
              <w:rPr>
                <w:sz w:val="18"/>
              </w:rPr>
              <w:t xml:space="preserve"> #1: しょう (症) : illness ((adjectival nouns or quasi-adjectives (keiyodoshi)|noun, used as a suffix))</w:t>
            </w:r>
          </w:p>
        </w:tc>
      </w:tr>
      <w:tr>
        <w:tc>
          <w:tcPr>
            <w:tcW w:type="dxa" w:w="4320"/>
          </w:tcPr>
          <w:p>
            <w:r>
              <w:rPr>
                <w:sz w:val="18"/>
              </w:rPr>
              <w:t>あゆ</w:t>
            </w:r>
          </w:p>
        </w:tc>
        <w:tc>
          <w:tcPr>
            <w:tcW w:type="dxa" w:w="4320"/>
          </w:tcPr>
          <w:p>
            <w:r>
              <w:rPr>
                <w:sz w:val="18"/>
              </w:rPr>
              <w:t xml:space="preserve"> #1: あゆ (阿諛) : flattery ((noun (common) (futsuumeishi)|noun or participle which takes the aux. verb suru)) #2: あゆ (鮎) : 1. sweetfish (Plecoglossus altivelis altivelis)/ayu ((noun (common) (futsuumeishi))) 2. salmon #3: あゆ (東風) : wind that blows from north to north-east during spring and summer along the coast of the Sea of Japan ((noun (common) (futsuumeishi)))</w:t>
            </w:r>
          </w:p>
        </w:tc>
      </w:tr>
      <w:tr>
        <w:tc>
          <w:tcPr>
            <w:tcW w:type="dxa" w:w="4320"/>
          </w:tcPr>
          <w:p>
            <w:r>
              <w:rPr>
                <w:sz w:val="18"/>
              </w:rPr>
              <w:t>本名</w:t>
            </w:r>
          </w:p>
        </w:tc>
        <w:tc>
          <w:tcPr>
            <w:tcW w:type="dxa" w:w="4320"/>
          </w:tcPr>
          <w:p>
            <w:r>
              <w:rPr>
                <w:sz w:val="18"/>
              </w:rPr>
              <w:t xml:space="preserve"> #1: ほんみょう (本名) : real name ((noun (common) (futsuumeishi)))</w:t>
            </w:r>
          </w:p>
        </w:tc>
      </w:tr>
      <w:tr>
        <w:tc>
          <w:tcPr>
            <w:tcW w:type="dxa" w:w="4320"/>
          </w:tcPr>
          <w:p>
            <w:r>
              <w:rPr>
                <w:sz w:val="18"/>
              </w:rPr>
              <w:t>芸能</w:t>
            </w:r>
          </w:p>
        </w:tc>
        <w:tc>
          <w:tcPr>
            <w:tcW w:type="dxa" w:w="4320"/>
          </w:tcPr>
          <w:p>
            <w:r>
              <w:rPr>
                <w:sz w:val="18"/>
              </w:rPr>
              <w:t xml:space="preserve"> #1: げいのう (芸能) : 1. public entertainment/performing arts ((noun (common) (futsuumeishi))) 2. accomplishments/attainments</w:t>
            </w:r>
          </w:p>
        </w:tc>
      </w:tr>
      <w:tr>
        <w:tc>
          <w:tcPr>
            <w:tcW w:type="dxa" w:w="4320"/>
          </w:tcPr>
          <w:p>
            <w:r>
              <w:rPr>
                <w:sz w:val="18"/>
              </w:rPr>
              <w:t>人</w:t>
            </w:r>
          </w:p>
        </w:tc>
        <w:tc>
          <w:tcPr>
            <w:tcW w:type="dxa" w:w="4320"/>
          </w:tcPr>
          <w:p>
            <w:r>
              <w:rPr>
                <w:sz w:val="18"/>
              </w:rPr>
              <w:t xml:space="preserve"> #1: じん (人) : 1. -ian (e.g. Italian)/-ite (e.g. Tokyoite)/indicates nationality, race, origin, etc. ((suffix)) 2. -er (e.g. performer, etc.)/person working with .../indicates expertise (in a certain field) 3. (usu. in compound words) man/person/people #2: と (人) : person ((suffix)) #3: ひと (人) : 1. man/person ((noun (common) (futsuumeishi))) 2. human being/mankind/people 3. human (Homo sapiens)/humans as a species 4. character/personality 5. man of talent/true man 6. another person/other people/others 7. adult #4: にん (人) : 1. counter for people ((counter)) 2. person ((noun (common) (futsuumeishi)))</w:t>
            </w:r>
          </w:p>
        </w:tc>
      </w:tr>
      <w:tr>
        <w:tc>
          <w:tcPr>
            <w:tcW w:type="dxa" w:w="4320"/>
          </w:tcPr>
          <w:p>
            <w:r>
              <w:rPr>
                <w:sz w:val="18"/>
              </w:rPr>
              <w:t>らしい</w:t>
            </w:r>
          </w:p>
        </w:tc>
        <w:tc>
          <w:tcPr>
            <w:tcW w:type="dxa" w:w="4320"/>
          </w:tcPr>
          <w:p>
            <w:r>
              <w:rPr>
                <w:sz w:val="18"/>
              </w:rPr>
              <w:t xml:space="preserve"> #1: らしい : 1. seeming ... (expresses judgment based on evidence, reason or trustworthy hearsay)/appearing ... ((auxiliary adjective)) 2. -ish/like a .../typical of .../appropriate for .../becoming of .../worthy of the name ... ((suffix|adjective (keiyoushi)))</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今回</w:t>
            </w:r>
          </w:p>
        </w:tc>
        <w:tc>
          <w:tcPr>
            <w:tcW w:type="dxa" w:w="4320"/>
          </w:tcPr>
          <w:p>
            <w:r>
              <w:rPr>
                <w:sz w:val="18"/>
              </w:rPr>
              <w:t xml:space="preserve"> #1: こんかい (今回) : now/this time/lately ((adverbial noun (fukushitekimeishi)|noun (temporal) (jisoumeishi)))</w:t>
            </w:r>
          </w:p>
        </w:tc>
      </w:tr>
      <w:tr>
        <w:tc>
          <w:tcPr>
            <w:tcW w:type="dxa" w:w="4320"/>
          </w:tcPr>
          <w:p>
            <w:r>
              <w:rPr>
                <w:sz w:val="18"/>
              </w:rPr>
              <w:t>紺</w:t>
            </w:r>
          </w:p>
        </w:tc>
        <w:tc>
          <w:tcPr>
            <w:tcW w:type="dxa" w:w="4320"/>
          </w:tcPr>
          <w:p>
            <w:r>
              <w:rPr>
                <w:sz w:val="18"/>
              </w:rPr>
              <w:t xml:space="preserve"> #1: こん (紺) : navy blue/deep blue ((noun (common) (futsuumeishi)|nouns which may take the genitive case particle `no'))</w:t>
            </w:r>
          </w:p>
        </w:tc>
      </w:tr>
      <w:tr>
        <w:tc>
          <w:tcPr>
            <w:tcW w:type="dxa" w:w="4320"/>
          </w:tcPr>
          <w:p>
            <w:r>
              <w:rPr>
                <w:sz w:val="18"/>
              </w:rPr>
              <w:t>緩</w:t>
            </w:r>
          </w:p>
        </w:tc>
        <w:tc>
          <w:tcPr>
            <w:tcW w:type="dxa" w:w="4320"/>
          </w:tcPr>
          <w:p>
            <w:r>
              <w:rPr>
                <w:sz w:val="18"/>
              </w:rPr>
              <w:t xml:space="preserve"> #1: あや (緩) : Aya (female given name or forename) #2: いくま (緩) : Ikuma (unclassified name) #3: のぶ (緩) : Nobu (female given name or forename)</w:t>
            </w:r>
          </w:p>
        </w:tc>
      </w:tr>
      <w:tr>
        <w:tc>
          <w:tcPr>
            <w:tcW w:type="dxa" w:w="4320"/>
          </w:tcPr>
          <w:p>
            <w:r>
              <w:rPr>
                <w:sz w:val="18"/>
              </w:rPr>
              <w:t>衰章</w:t>
            </w:r>
          </w:p>
        </w:tc>
        <w:tc>
          <w:tcPr>
            <w:tcW w:type="dxa" w:w="4320"/>
          </w:tcPr>
          <w:p>
            <w:r>
              <w:rPr>
                <w:sz w:val="18"/>
              </w:rPr>
              <w:t>No definition found</w:t>
            </w:r>
          </w:p>
        </w:tc>
      </w:tr>
      <w:tr>
        <w:tc>
          <w:tcPr>
            <w:tcW w:type="dxa" w:w="4320"/>
          </w:tcPr>
          <w:p>
            <w:r>
              <w:rPr>
                <w:sz w:val="18"/>
              </w:rPr>
              <w:t>受章</w:t>
            </w:r>
          </w:p>
        </w:tc>
        <w:tc>
          <w:tcPr>
            <w:tcW w:type="dxa" w:w="4320"/>
          </w:tcPr>
          <w:p>
            <w:r>
              <w:rPr>
                <w:sz w:val="18"/>
              </w:rPr>
              <w:t xml:space="preserve"> #1: じゅしょう (受章) : reception of a decoration/reception of an order ((noun (common) (futsuumeishi)|noun or participle which takes the aux. verb suru))</w:t>
            </w:r>
          </w:p>
        </w:tc>
      </w:tr>
      <w:tr>
        <w:tc>
          <w:tcPr>
            <w:tcW w:type="dxa" w:w="4320"/>
          </w:tcPr>
          <w:p>
            <w:r>
              <w:rPr>
                <w:sz w:val="18"/>
              </w:rPr>
              <w:t>こと</w:t>
            </w:r>
          </w:p>
        </w:tc>
        <w:tc>
          <w:tcPr>
            <w:tcW w:type="dxa" w:w="4320"/>
          </w:tcPr>
          <w:p>
            <w:r>
              <w:rPr>
                <w:sz w:val="18"/>
              </w:rPr>
              <w:t xml:space="preserve"> #1: こと (琴) : 1. koto (13-stringed Japanese zither) ((noun (common) (futsuumeishi))) 2. stringed instrument 3. zheng (Chinese zither)/guzheng #2: こと (古都) : ancient city/former capital ((noun (common) (futsuumeishi))) #3: こと (事) : 1. thing/matter ((noun (common) (futsuumeishi))) 2. incident/occurrence/event/something serious/trouble/crisis 3. circumstances/situation/state of affairs 4. work/business/affair 5. after an inflectable word, creates a noun phrase indicating something the speaker does not feel close to 6. nominalizing suffix ((noun, used as a suffix)) 7. pretending to .../playing make-believe ... 8. alias/aka/nickname/alternative name/also known as ((noun (common) (futsuumeishi)|noun, used as a suffix)) #4: こと (糊塗) : covering up/glossing over ((noun (common) (futsuumeishi)|noun or participle which takes the aux. verb suru)) #5: げん (言) : word/remark/statement ((noun (common) (futsuumeishi))) #6: こと (異) : 1. difference (from one another)/different thing/other ((noun (common) (futsuumeishi)|adjectival nouns or quasi-adjectives (keiyodoshi)|noun, used as a prefix)) 2. unusual/extraordinary ((adjectival nouns or quasi-adjectives (keiyodoshi))) #7: こと : 1. particle indicating a command ((particle)) 2. particle indicating mild enthusiasm 3. particle indicating a gentle interrogative 4. particle used to soften a judgment or conclusion #8: ごと (如) : like/similar to/same as ((adverbial noun (fukushitekimeishi)))</w:t>
            </w:r>
          </w:p>
        </w:tc>
      </w:tr>
      <w:tr>
        <w:tc>
          <w:tcPr>
            <w:tcW w:type="dxa" w:w="4320"/>
          </w:tcPr>
          <w:p>
            <w:r>
              <w:rPr>
                <w:sz w:val="18"/>
              </w:rPr>
              <w:t>もちろん</w:t>
            </w:r>
          </w:p>
        </w:tc>
        <w:tc>
          <w:tcPr>
            <w:tcW w:type="dxa" w:w="4320"/>
          </w:tcPr>
          <w:p>
            <w:r>
              <w:rPr>
                <w:sz w:val="18"/>
              </w:rPr>
              <w:t xml:space="preserve"> #1: もちろん (勿論) : of course/certainly/naturally ((adverb (fukushi)))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ネット</w:t>
            </w:r>
          </w:p>
        </w:tc>
        <w:tc>
          <w:tcPr>
            <w:tcW w:type="dxa" w:w="4320"/>
          </w:tcPr>
          <w:p>
            <w:r>
              <w:rPr>
                <w:sz w:val="18"/>
              </w:rPr>
              <w:t xml:space="preserve"> #1: ネット : 1. network ((noun (common) (futsuumeishi))) 2. Internet 3. net (hair, netball, etc.) 4. net (price, weight, etc.)/nett</w:t>
            </w:r>
          </w:p>
        </w:tc>
      </w:tr>
      <w:tr>
        <w:tc>
          <w:tcPr>
            <w:tcW w:type="dxa" w:w="4320"/>
          </w:tcPr>
          <w:p>
            <w:r>
              <w:rPr>
                <w:sz w:val="18"/>
              </w:rPr>
              <w:t>上</w:t>
            </w:r>
          </w:p>
        </w:tc>
        <w:tc>
          <w:tcPr>
            <w:tcW w:type="dxa" w:w="4320"/>
          </w:tcPr>
          <w:p>
            <w:r>
              <w:rPr>
                <w:sz w:val="18"/>
              </w:rPr>
              <w:t xml:space="preserve"> #1: うえ (上) : 1. above/up/over/elder (e.g. daughter) ((noun (common) (futsuumeishi)|nouns which may take the genitive case particle `no'|adverbial noun (fukushitekimeishi)|noun, used as a suffix)) 2. top/summit 3. surface/on 4. before/previous 5. superiority/one's superior (i.e. one's elder) 6. on top of that/besides/what's more 7. upon (further inspection, etc.)/based on (and occurring after) 8. matters concerning.../as concerns ... 9. since (i.e. "for that reason") 10. suffix indicating higher social standing ((noun, used as a suffix)) 11. place of one's superior (i.e. the throne) 12. emperor/sovereign/shogun/daimyo 13. noblewoman (esp. the wife of a nobleman) #2: うわ (上) : upper/upward/outer/surface/top ((noun (common) (futsuumeishi)|prefix)) #3: かみ (上) : 1. upper reaches (of a river)/upper stream ((noun (common) (futsuumeishi))) 2. top/upper part/upper half (of the body) 3. long ago 4. beginning/first 5. person of high rank (e.g. the emperor) 6. government/imperial court 7. imperial capital (i.e. Kyoto)/capital region (i.e. Kansai)/region (or direction of) the imperial palace 8. head (of a table) 9. wife/mistress (of a restaurant) #4: じょう (上) : 1. from the standpoint of/as a matter of (e.g. fact)/in the field of/being of the type of ((noun, used as a suffix)) 2. aboard (a ship or vehicle)/on top of/on/above 3. first volume (e.g. book) ((noun (common) (futsuumeishi))) 4. superior quality/best/top/high class ((noun (common) (futsuumeishi)|prefix)) 5. going up 6. governmental/imperial 7. presenting/showing 8. ana- (medical, biol.) ((prefix))</w:t>
            </w:r>
          </w:p>
        </w:tc>
      </w:tr>
      <w:tr>
        <w:tc>
          <w:tcPr>
            <w:tcW w:type="dxa" w:w="4320"/>
          </w:tcPr>
          <w:p>
            <w:r>
              <w:rPr>
                <w:sz w:val="18"/>
              </w:rPr>
              <w:t>騒ぐ</w:t>
            </w:r>
          </w:p>
        </w:tc>
        <w:tc>
          <w:tcPr>
            <w:tcW w:type="dxa" w:w="4320"/>
          </w:tcPr>
          <w:p>
            <w:r>
              <w:rPr>
                <w:sz w:val="18"/>
              </w:rPr>
              <w:t xml:space="preserve"> #1: さわぐ (騒ぐ) : 1. to make noise/to make racket/to be noisy ((Godan verb with `gu' ending|intransitive verb)) 2. to rustle/to swoosh 3. to make merry 4. to clamor/to clamour/to make a fuss/to kick up a fuss 5. to lose one's cool/to panic/to act flustered 6. to feel tense/to be uneasy/to be excited</w:t>
            </w:r>
          </w:p>
        </w:tc>
      </w:tr>
      <w:tr>
        <w:tc>
          <w:tcPr>
            <w:tcW w:type="dxa" w:w="4320"/>
          </w:tcPr>
          <w:p>
            <w:r>
              <w:rPr>
                <w:sz w:val="18"/>
              </w:rPr>
              <w:t>せる</w:t>
            </w:r>
          </w:p>
        </w:tc>
        <w:tc>
          <w:tcPr>
            <w:tcW w:type="dxa" w:w="4320"/>
          </w:tcPr>
          <w:p>
            <w:r>
              <w:rPr>
                <w:sz w:val="18"/>
              </w:rPr>
              <w:t xml:space="preserve"> #1: せる (競る) : 1. to compete ((Godan verb with `ru' ending|transitive verb)) 2. to bid 3. to sell at auction #2: せまる (迫る) : 1. to approach/to draw near/to be imminent ((Godan verb with `ru' ending|intransitive verb)) 2. to press (someone for something)/to urge/to compel ((Godan verb with `ru' ending|transitive verb)) #3: せる : 1. auxiliary verb indicating the causative ((auxiliary verb|Ichidan verb)) 2. auxiliary verb indicating that one has been granted the permission to do something 3. auxiliary verb used as an honorific for others' actions</w:t>
            </w:r>
          </w:p>
        </w:tc>
      </w:tr>
      <w:tr>
        <w:tc>
          <w:tcPr>
            <w:tcW w:type="dxa" w:w="4320"/>
          </w:tcPr>
          <w:p>
            <w:r>
              <w:rPr>
                <w:sz w:val="18"/>
              </w:rPr>
              <w:t>しまう</w:t>
            </w:r>
          </w:p>
        </w:tc>
        <w:tc>
          <w:tcPr>
            <w:tcW w:type="dxa" w:w="4320"/>
          </w:tcPr>
          <w:p>
            <w:r>
              <w:rPr>
                <w:sz w:val="18"/>
              </w:rPr>
              <w:t xml:space="preserve"> #1: しまう (仕舞う) : 1. to finish/to stop/to end/to put an end to/to bring to a close ((Godan verb with `u' ending|transitive verb)) 2. to close (a business, etc.)/to close down/to shut down/to shut up 3. to put away/to put back/to keep/to store 4. to finish .../to do ... completely ((auxiliary verb|Godan verb with `u' ending))</w:t>
            </w:r>
          </w:p>
        </w:tc>
      </w:tr>
      <w:tr>
        <w:tc>
          <w:tcPr>
            <w:tcW w:type="dxa" w:w="4320"/>
          </w:tcPr>
          <w:p>
            <w:r>
              <w:rPr>
                <w:sz w:val="18"/>
              </w:rPr>
              <w:t>浜崎</w:t>
            </w:r>
          </w:p>
        </w:tc>
        <w:tc>
          <w:tcPr>
            <w:tcW w:type="dxa" w:w="4320"/>
          </w:tcPr>
          <w:p>
            <w:r>
              <w:rPr>
                <w:sz w:val="18"/>
              </w:rPr>
              <w:t xml:space="preserve"> #1: はまさき (浜崎) : Hamasaki (place name/family or surname) #2: はまざき (浜崎) : Hamazaki (place name/family or surname) #3: はまざは (浜崎) : Hamazaha (family or surname)</w:t>
            </w:r>
          </w:p>
        </w:tc>
      </w:tr>
      <w:tr>
        <w:tc>
          <w:tcPr>
            <w:tcW w:type="dxa" w:w="4320"/>
          </w:tcPr>
          <w:p>
            <w:r>
              <w:rPr>
                <w:sz w:val="18"/>
              </w:rPr>
              <w:t>さん</w:t>
            </w:r>
          </w:p>
        </w:tc>
        <w:tc>
          <w:tcPr>
            <w:tcW w:type="dxa" w:w="4320"/>
          </w:tcPr>
          <w:p>
            <w:r>
              <w:rPr>
                <w:sz w:val="18"/>
              </w:rPr>
              <w:t xml:space="preserve"> #1: さん : 1. Mr./Mrs./Miss/Ms./-san ((suffix)) 2. makes words more polite (usu. in fixed expressions) #2: さん (酸) : 1. acid ((noun (common) (futsuumeishi))) 2. sourness/sour taste #3: さん (三) : 1. three ((numeric)) 2. tri- ((prefix)) #4: さん (讚) : a style of Chinese poetry/legend or inscription on a picture ((noun (common) (futsuumeishi))) #5: さん (賛) : 1. praise/tribute ((noun (common) (futsuumeishi))) 2. inscription (on a painting) #6: さん (山) : 1. Mt./Mount ((suffix)) 2. Mt./Mount #7: さん (産) : 1. (giving) birth/childbirth/delivery/confinement ((noun (common) (futsuumeishi))) 2. native of/product of ((noun (common) (futsuumeishi)|noun, used as a suffix)) 3. assets/property/fortune #8: さん (桟) : 1. frame (i.e. of a sliding door) ((noun (common) (futsuumeishi))) 2. crosspiece/bar 3. sliding wooden bolt (for holding a door or window shut) 4. rung (of a ladder) #9: さん (算) : 1. divining sticks ((noun (common) (futsuumeishi))) 2. counting/calculation ((noun (common) (futsuumeishi)|noun or participle which takes the aux. verb suru)) #10: さん (燦) : brilliant/resplendant ((`taru' adjective)) #11: さん (餐) : dining ((noun (common) (futsuumeishi))) #12: さん (惨) : appalling ((`taru' adjective|adverb taking the `to' particle))</w:t>
            </w:r>
          </w:p>
        </w:tc>
      </w:tr>
      <w:tr>
        <w:tc>
          <w:tcPr>
            <w:tcW w:type="dxa" w:w="4320"/>
          </w:tcPr>
          <w:p>
            <w:r>
              <w:rPr>
                <w:sz w:val="18"/>
              </w:rPr>
              <w:t>改めて</w:t>
            </w:r>
          </w:p>
        </w:tc>
        <w:tc>
          <w:tcPr>
            <w:tcW w:type="dxa" w:w="4320"/>
          </w:tcPr>
          <w:p>
            <w:r>
              <w:rPr>
                <w:sz w:val="18"/>
              </w:rPr>
              <w:t xml:space="preserve"> #1: あらためて (改めて) : 1. another time/again/over again/once again/anew ((adverb (fukushi))) 2. formally/especially/intentionally/deliberately</w:t>
            </w:r>
          </w:p>
        </w:tc>
      </w:tr>
      <w:tr>
        <w:tc>
          <w:tcPr>
            <w:tcW w:type="dxa" w:w="4320"/>
          </w:tcPr>
          <w:p>
            <w:r>
              <w:rPr>
                <w:sz w:val="18"/>
              </w:rPr>
              <w:t>官報</w:t>
            </w:r>
          </w:p>
        </w:tc>
        <w:tc>
          <w:tcPr>
            <w:tcW w:type="dxa" w:w="4320"/>
          </w:tcPr>
          <w:p>
            <w:r>
              <w:rPr>
                <w:sz w:val="18"/>
              </w:rPr>
              <w:t xml:space="preserve"> #1: かんぽう (官報) : official daily gazette/official telegram ((noun (common) (futsuumeishi)))</w:t>
            </w:r>
          </w:p>
        </w:tc>
      </w:tr>
      <w:tr>
        <w:tc>
          <w:tcPr>
            <w:tcW w:type="dxa" w:w="4320"/>
          </w:tcPr>
          <w:p>
            <w:r>
              <w:rPr>
                <w:sz w:val="18"/>
              </w:rPr>
              <w:t>見る</w:t>
            </w:r>
          </w:p>
        </w:tc>
        <w:tc>
          <w:tcPr>
            <w:tcW w:type="dxa" w:w="4320"/>
          </w:tcPr>
          <w:p>
            <w:r>
              <w:rPr>
                <w:sz w:val="18"/>
              </w:rPr>
              <w:t xml:space="preserve"> #1: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w:t>
            </w:r>
          </w:p>
        </w:tc>
      </w:tr>
      <w:tr>
        <w:tc>
          <w:tcPr>
            <w:tcW w:type="dxa" w:w="4320"/>
          </w:tcPr>
          <w:p>
            <w:r>
              <w:rPr>
                <w:sz w:val="18"/>
              </w:rPr>
              <w:t>みる</w:t>
            </w:r>
          </w:p>
        </w:tc>
        <w:tc>
          <w:tcPr>
            <w:tcW w:type="dxa" w:w="4320"/>
          </w:tcPr>
          <w:p>
            <w:r>
              <w:rPr>
                <w:sz w:val="18"/>
              </w:rPr>
              <w:t xml:space="preserve"> #1: みる (看る) : to look after (often medically)/to take care of ((Ichidan verb|transitive verb)) #2: みる (見る) : 1. to see/to look/to watch/to view/to observe ((Ichidan verb|transitive verb)) 2. to look over/to look on/to assess/to examine/to judge 3. to look after/to keep an eye on/to take care of 4. to view (e.g. flowers, movie) 5. to try/to try out/to test ((auxiliary verb|Ichidan verb)) 6. to see that.../to find that... #3: みる (診る) : to examine (medically) ((Ichidan verb|transitive verb)) #4: みる (海松) : stag seaweed (Codium fragile)/green sea fingers/dead man's fingers/felty fingers/forked felt-alga/sponge seaweed/green sponge/green fleece/oyster thief ((noun (common) (futsuumeishi))) #5: みる (廻る) : to go around ((Ichidan verb))</w:t>
            </w:r>
          </w:p>
        </w:tc>
      </w:tr>
      <w:tr>
        <w:tc>
          <w:tcPr>
            <w:tcW w:type="dxa" w:w="4320"/>
          </w:tcPr>
          <w:p>
            <w:r>
              <w:rPr>
                <w:sz w:val="18"/>
              </w:rPr>
              <w:t>歩</w:t>
            </w:r>
          </w:p>
        </w:tc>
        <w:tc>
          <w:tcPr>
            <w:tcW w:type="dxa" w:w="4320"/>
          </w:tcPr>
          <w:p>
            <w:r>
              <w:rPr>
                <w:sz w:val="18"/>
              </w:rPr>
              <w:t xml:space="preserve"> #1: ふ (歩) : pawn ((noun (common) (futsuumeishi))) #2: ほ (歩) : 1. step/stride ((noun (common) (futsuumeishi))) 2. counter for steps ((counter)) #3: あゆみ (歩み) : 1. walking ((noun (common) (futsuumeishi))) 2. progress/advance #4: ぶ (歩) : unit of land measurement/3.95 square yards/3.31 square metres (meters) ((noun (common) (futsuumeishi))) #5: かち (徒) : 1. foot soldier (Edo period)/samurai on foot ((noun (common) (futsuumeishi))) 2. going on foot/walking</w:t>
            </w:r>
          </w:p>
        </w:tc>
      </w:tr>
      <w:tr>
        <w:tc>
          <w:tcPr>
            <w:tcW w:type="dxa" w:w="4320"/>
          </w:tcPr>
          <w:p>
            <w:r>
              <w:rPr>
                <w:sz w:val="18"/>
              </w:rPr>
              <w:t>いう</w:t>
            </w:r>
          </w:p>
        </w:tc>
        <w:tc>
          <w:tcPr>
            <w:tcW w:type="dxa" w:w="4320"/>
          </w:tcPr>
          <w:p>
            <w:r>
              <w:rPr>
                <w:sz w:val="18"/>
              </w:rPr>
              <w:t xml:space="preserve"> #1: ゆう (結う) : to do up (hair)/to braid/to fasten/to fix ((Godan verb with `u' ending|transitive verb)) #2: いう (言う) : 1. to say/to utter/to declare ((Godan verb with `u' ending)) 2. to name/to call 3. to go (e.g. "the alarm went ping")/to make a noise</w:t>
            </w:r>
          </w:p>
        </w:tc>
      </w:tr>
      <w:tr>
        <w:tc>
          <w:tcPr>
            <w:tcW w:type="dxa" w:w="4320"/>
          </w:tcPr>
          <w:p>
            <w:r>
              <w:rPr>
                <w:sz w:val="18"/>
              </w:rPr>
              <w:t>表記</w:t>
            </w:r>
          </w:p>
        </w:tc>
        <w:tc>
          <w:tcPr>
            <w:tcW w:type="dxa" w:w="4320"/>
          </w:tcPr>
          <w:p>
            <w:r>
              <w:rPr>
                <w:sz w:val="18"/>
              </w:rPr>
              <w:t xml:space="preserve"> #1: ひょうき (表記) : 1. writing on the surface (e.g. an address on an envelope)/inscribing on the face ((noun (common) (futsuumeishi)|noun or participle which takes the aux. verb suru|nouns which may take the genitive case particle `no')) 2. expression in writing/notation/surface form/transcription</w:t>
            </w:r>
          </w:p>
        </w:tc>
      </w:tr>
      <w:tr>
        <w:tc>
          <w:tcPr>
            <w:tcW w:type="dxa" w:w="4320"/>
          </w:tcPr>
          <w:p>
            <w:r>
              <w:rPr>
                <w:sz w:val="18"/>
              </w:rPr>
              <w:t>相</w:t>
            </w:r>
          </w:p>
        </w:tc>
        <w:tc>
          <w:tcPr>
            <w:tcW w:type="dxa" w:w="4320"/>
          </w:tcPr>
          <w:p>
            <w:r>
              <w:rPr>
                <w:sz w:val="18"/>
              </w:rPr>
              <w:t xml:space="preserve"> #1: さが (性) : 1. one's nature/one's destiny ((noun (common) (futsuumeishi))) 2. custom/tradition/habit #2: あい (相) : together/mutually/fellow ((prefix)) #3: そう (相) : 1. appearance/look/countenance ((noun (common) (futsuumeishi))) 2. a 'seeming' that fortune-tellers relate to one's fortune 3. aspect 4. phase (e.g. solid, liquid and gaseous) #4: こもごも (交々) : alternately/in succession ((adverb (fukushi))) #5: しょう (相) : minister of state ((suffix))</w:t>
            </w:r>
          </w:p>
        </w:tc>
      </w:tr>
      <w:tr>
        <w:tc>
          <w:tcPr>
            <w:tcW w:type="dxa" w:w="4320"/>
          </w:tcPr>
          <w:p>
            <w:r>
              <w:rPr>
                <w:sz w:val="18"/>
              </w:rPr>
              <w:t>まつ</w:t>
            </w:r>
          </w:p>
        </w:tc>
        <w:tc>
          <w:tcPr>
            <w:tcW w:type="dxa" w:w="4320"/>
          </w:tcPr>
          <w:p>
            <w:r>
              <w:rPr>
                <w:sz w:val="18"/>
              </w:rPr>
              <w:t xml:space="preserve"> #1: まつ (松) : 1. pine tree (Pinus spp.) ((noun (common) (futsuumeishi))) 2. highest (of a three-tier ranking system) #2: まつ (待つ) : 1. to wait ((Godan verb with `tsu' ending|transitive verb|intransitive verb)) 2. to await/to look forward to/to anticipate 3. to depend on/to need #3: まつ (末) : 1. the end of ((adverbial noun (fukushitekimeishi)|noun (common) (futsuumeishi))) 2. powder</w:t>
            </w:r>
          </w:p>
        </w:tc>
      </w:tr>
      <w:tr>
        <w:tc>
          <w:tcPr>
            <w:tcW w:type="dxa" w:w="4320"/>
          </w:tcPr>
          <w:p>
            <w:r>
              <w:rPr>
                <w:sz w:val="18"/>
              </w:rPr>
              <w:t>どこ</w:t>
            </w:r>
          </w:p>
        </w:tc>
        <w:tc>
          <w:tcPr>
            <w:tcW w:type="dxa" w:w="4320"/>
          </w:tcPr>
          <w:p>
            <w:r>
              <w:rPr>
                <w:sz w:val="18"/>
              </w:rPr>
              <w:t xml:space="preserve"> #1: どこ (何処) : 1. where/what place ((pronoun|nouns which may take the genitive case particle `no')) 2. how much (long, far)/what extent</w:t>
            </w:r>
          </w:p>
        </w:tc>
      </w:tr>
      <w:tr>
        <w:tc>
          <w:tcPr>
            <w:tcW w:type="dxa" w:w="4320"/>
          </w:tcPr>
          <w:p>
            <w:r>
              <w:rPr>
                <w:sz w:val="18"/>
              </w:rPr>
              <w:t>一般</w:t>
            </w:r>
          </w:p>
        </w:tc>
        <w:tc>
          <w:tcPr>
            <w:tcW w:type="dxa" w:w="4320"/>
          </w:tcPr>
          <w:p>
            <w:r>
              <w:rPr>
                <w:sz w:val="18"/>
              </w:rPr>
              <w:t xml:space="preserve"> #1: いっぱん (一般) : 1. general/universal ((noun (common) (futsuumeishi)|nouns which may take the genitive case particle `no'|adjectival nouns or quasi-adjectives (keiyodoshi))) 2. ordinary/average/common</w:t>
            </w:r>
          </w:p>
        </w:tc>
      </w:tr>
      <w:tr>
        <w:tc>
          <w:tcPr>
            <w:tcW w:type="dxa" w:w="4320"/>
          </w:tcPr>
          <w:p>
            <w:r>
              <w:rPr>
                <w:sz w:val="18"/>
              </w:rPr>
              <w:t>名前</w:t>
            </w:r>
          </w:p>
        </w:tc>
        <w:tc>
          <w:tcPr>
            <w:tcW w:type="dxa" w:w="4320"/>
          </w:tcPr>
          <w:p>
            <w:r>
              <w:rPr>
                <w:sz w:val="18"/>
              </w:rPr>
              <w:t xml:space="preserve"> #1: なまえ (名前) : 1. name/full name ((noun (common) (futsuumeishi))) 2. given name/first name</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まい</w:t>
            </w:r>
          </w:p>
        </w:tc>
        <w:tc>
          <w:tcPr>
            <w:tcW w:type="dxa" w:w="4320"/>
          </w:tcPr>
          <w:p>
            <w:r>
              <w:rPr>
                <w:sz w:val="18"/>
              </w:rPr>
              <w:t xml:space="preserve"> #1: まい (枚) : counter for flat objects (e.g. sheets of paper) ((counter)) #2: まい (毎) : every (usu. with events, e.g. every weekend)/each ((prefix)) #3: あさごろも (麻衣) : linen robe ((noun (common) (futsuumeishi))) #4: まい (舞) : dancing/dance ((noun (common) (futsuumeishi))) #5: まい : 1. probably isn't (doesn't, won't, etc.) ((auxiliary)) 2. don't (doesn't) intend to/intend not to 3. must not/(when used in an imperative sentence) don't #6: まい (幣) : reward/present/gift/offering to the gods ((noun (common) (futsuumeishi)))</w:t>
            </w:r>
          </w:p>
        </w:tc>
      </w:tr>
      <w:tr>
        <w:tc>
          <w:tcPr>
            <w:tcW w:type="dxa" w:w="4320"/>
          </w:tcPr>
          <w:p>
            <w:r>
              <w:rPr>
                <w:sz w:val="18"/>
              </w:rPr>
              <w:t>変</w:t>
            </w:r>
          </w:p>
        </w:tc>
        <w:tc>
          <w:tcPr>
            <w:tcW w:type="dxa" w:w="4320"/>
          </w:tcPr>
          <w:p>
            <w:r>
              <w:rPr>
                <w:sz w:val="18"/>
              </w:rPr>
              <w:t xml:space="preserve"> #1: へん (変) : 1. strange/odd/peculiar/weird/curious/queer/eccentric/funny/suspicious/fishy ((adjectival nouns or quasi-adjectives (keiyodoshi)|noun (common) (futsuumeishi))) 2. unexpected 3. change 4. incident/disturbance/disaster/accident 5. flat ((noun, used as a prefix))</w:t>
            </w:r>
          </w:p>
        </w:tc>
      </w:tr>
      <w:tr>
        <w:tc>
          <w:tcPr>
            <w:tcW w:type="dxa" w:w="4320"/>
          </w:tcPr>
          <w:p>
            <w:r>
              <w:rPr>
                <w:sz w:val="18"/>
              </w:rPr>
              <w:t>書く</w:t>
            </w:r>
          </w:p>
        </w:tc>
        <w:tc>
          <w:tcPr>
            <w:tcW w:type="dxa" w:w="4320"/>
          </w:tcPr>
          <w:p>
            <w:r>
              <w:rPr>
                <w:sz w:val="18"/>
              </w:rPr>
              <w:t xml:space="preserve"> #1: かく (書く) : 1. to write/to compose/to pen ((Godan verb with `ku' ending|transitive verb)) 2. to draw/to paint</w:t>
            </w:r>
          </w:p>
        </w:tc>
      </w:tr>
      <w:tr>
        <w:tc>
          <w:tcPr>
            <w:tcW w:type="dxa" w:w="4320"/>
          </w:tcPr>
          <w:p>
            <w:r>
              <w:rPr>
                <w:sz w:val="18"/>
              </w:rPr>
              <w:t>方</w:t>
            </w:r>
          </w:p>
        </w:tc>
        <w:tc>
          <w:tcPr>
            <w:tcW w:type="dxa" w:w="4320"/>
          </w:tcPr>
          <w:p>
            <w:r>
              <w:rPr>
                <w:sz w:val="18"/>
              </w:rPr>
              <w:t xml:space="preserve"> #1: かた (方) : 1. direction/way ((noun (common) (futsuumeishi))) 2. person/lady/gentleman 3. method of/manner of/way of ((noun (common) (futsuumeishi)|noun, used as a suffix)) 4. care of .. ((noun, used as a suffix)) 5. person in charge of .. 6. side (e.g. "on my mother's side") #2: ほう (方) : 1. direction/way/side/area (in a particular direction) ((noun (common) (futsuumeishi))) 2. side (of an argument, etc.)/one's part 3. type/category 4. field (of study, etc.) 5. indicates one side of a comparison 6. way/method/manner/means 7. length (of each side of a square) #3: さま (様) : 1. Mr./Mrs./Miss/Ms. ((suffix)) 2. makes words more polite (usu. in fixed expressions) 3. state/situation/appearance ((noun (common) (futsuumeishi))) #4: がた (方) : 1. honorific pluralizing suffix (used only for people) ((suffix)) 2. around (the time that, etc.)/about #5: へ (辺) : 1. surrounding area ((noun (common) (futsuumeishi))) 2. shore (of the sea) 3. suffix used as a rough indicator of location, direction, time, etc. ((suffix))</w:t>
            </w:r>
          </w:p>
        </w:tc>
      </w:tr>
      <w:tr>
        <w:tc>
          <w:tcPr>
            <w:tcW w:type="dxa" w:w="4320"/>
          </w:tcPr>
          <w:p>
            <w:r>
              <w:rPr>
                <w:sz w:val="18"/>
              </w:rPr>
              <w:t>なる</w:t>
            </w:r>
          </w:p>
        </w:tc>
        <w:tc>
          <w:tcPr>
            <w:tcW w:type="dxa" w:w="4320"/>
          </w:tcPr>
          <w:p>
            <w:r>
              <w:rPr>
                <w:sz w:val="18"/>
              </w:rPr>
              <w:t xml:space="preserve"> #1: なる (成る) : 1. to become/to get/to grow/to be/to reach/to attain ((Godan verb with `ru' ending|intransitive verb)) 2. to result in/to prove to be 3. to consist of/to be composed of 4. to succeed/to be complete 5. to change into/to be exchanged for 6. to play a role 7. to be promoted 8. to do ... ((Godan verb with `ru' ending)) #2: なる (鳴る) : to sound/to ring/to resound/to echo/to roar/to rumble ((Godan verb with `ru' ending|intransitive verb)) #3: なる (生る) : to bear fruit ((Godan verb with `ru' ending|intransitive verb)) #4: なる : 1. that is in ((suffix|noun or verb acting prenominally)) 2. who is called/that is called 3. that is</w:t>
            </w:r>
          </w:p>
        </w:tc>
      </w:tr>
      <w:tr>
        <w:tc>
          <w:tcPr>
            <w:tcW w:type="dxa" w:w="4320"/>
          </w:tcPr>
          <w:p>
            <w:r>
              <w:rPr>
                <w:sz w:val="18"/>
              </w:rPr>
              <w:t>しれる</w:t>
            </w:r>
          </w:p>
        </w:tc>
        <w:tc>
          <w:tcPr>
            <w:tcW w:type="dxa" w:w="4320"/>
          </w:tcPr>
          <w:p>
            <w:r>
              <w:rPr>
                <w:sz w:val="18"/>
              </w:rPr>
              <w:t xml:space="preserve"> #1: しれる (知れる) : 1. to become known/to come to light/to be discovered ((Ichidan verb|intransitive verb)) 2. to be known/to be understood 3. to obviously not amount to much/to seem trivial 4. to be evident/to be obvious/to go without saying 5. to be very intense (worry, hope, etc.)/to be extremely severe</w:t>
            </w:r>
          </w:p>
        </w:tc>
      </w:tr>
      <w:tr>
        <w:tc>
          <w:tcPr>
            <w:tcW w:type="dxa" w:w="4320"/>
          </w:tcPr>
          <w:p>
            <w:r>
              <w:rPr>
                <w:sz w:val="18"/>
              </w:rPr>
              <w:t>何</w:t>
            </w:r>
          </w:p>
        </w:tc>
        <w:tc>
          <w:tcPr>
            <w:tcW w:type="dxa" w:w="4320"/>
          </w:tcPr>
          <w:p>
            <w:r>
              <w:rPr>
                <w:sz w:val="18"/>
              </w:rPr>
              <w:t xml:space="preserve"> #1: なに (何) : 1. what ((pronoun|nouns which may take the genitive case particle `no')) 2. how many ((prefix)) 3. you-know-what/that ((noun (common) (futsuumeishi))) 4. whatsit/what's the expression/what do you call them ((expressions (phrases, clauses, etc.))) 5. what? ((interjection (kandoushi))) 6. hey!</w:t>
            </w:r>
          </w:p>
        </w:tc>
      </w:tr>
      <w:tr>
        <w:tc>
          <w:tcPr>
            <w:tcW w:type="dxa" w:w="4320"/>
          </w:tcPr>
          <w:p>
            <w:r>
              <w:rPr>
                <w:sz w:val="18"/>
              </w:rPr>
              <w:t>意外</w:t>
            </w:r>
          </w:p>
        </w:tc>
        <w:tc>
          <w:tcPr>
            <w:tcW w:type="dxa" w:w="4320"/>
          </w:tcPr>
          <w:p>
            <w:r>
              <w:rPr>
                <w:sz w:val="18"/>
              </w:rPr>
              <w:t xml:space="preserve"> #1: いがい (意外) : unexpected/surprising ((adjectival nouns or quasi-adjectives (keiyodoshi)|adverb taking the `to' particle|noun (common) (futsuumeishi)))</w:t>
            </w:r>
          </w:p>
        </w:tc>
      </w:tr>
      <w:tr>
        <w:tc>
          <w:tcPr>
            <w:tcW w:type="dxa" w:w="4320"/>
          </w:tcPr>
          <w:p>
            <w:r>
              <w:rPr>
                <w:sz w:val="18"/>
              </w:rPr>
              <w:t>飾り気</w:t>
            </w:r>
          </w:p>
        </w:tc>
        <w:tc>
          <w:tcPr>
            <w:tcW w:type="dxa" w:w="4320"/>
          </w:tcPr>
          <w:p>
            <w:r>
              <w:rPr>
                <w:sz w:val="18"/>
              </w:rPr>
              <w:t xml:space="preserve"> #1: かざりけ (飾り気) : affectation/showing off ((noun (common) (futsuumeishi)))</w:t>
            </w:r>
          </w:p>
        </w:tc>
      </w:tr>
      <w:tr>
        <w:tc>
          <w:tcPr>
            <w:tcW w:type="dxa" w:w="4320"/>
          </w:tcPr>
          <w:p>
            <w:r>
              <w:rPr>
                <w:sz w:val="18"/>
              </w:rPr>
              <w:t>ただ</w:t>
            </w:r>
          </w:p>
        </w:tc>
        <w:tc>
          <w:tcPr>
            <w:tcW w:type="dxa" w:w="4320"/>
          </w:tcPr>
          <w:p>
            <w:r>
              <w:rPr>
                <w:sz w:val="18"/>
              </w:rPr>
              <w:t xml:space="preserve"> #1: ただ (只) : 1. ordinary/common/usual ((nouns which may take the genitive case particle `no'|noun (common) (futsuumeishi))) 2. free of charge 3. unaffected/as is/safe 4. only/merely/just/simply ((adverb (fukushi))) 5. but/however/nevertheless ((conjunction)) #2: ただ (直) : straight/direct ((adjectival nouns or quasi-adjectives (keiyodoshi)|noun (common) (futsuumeishi)|adverb (fukushi)))</w:t>
            </w:r>
          </w:p>
        </w:tc>
      </w:tr>
      <w:tr>
        <w:tc>
          <w:tcPr>
            <w:tcW w:type="dxa" w:w="4320"/>
          </w:tcPr>
          <w:p>
            <w:r>
              <w:rPr>
                <w:sz w:val="18"/>
              </w:rPr>
              <w:t>から</w:t>
            </w:r>
          </w:p>
        </w:tc>
        <w:tc>
          <w:tcPr>
            <w:tcW w:type="dxa" w:w="4320"/>
          </w:tcPr>
          <w:p>
            <w:r>
              <w:rPr>
                <w:sz w:val="18"/>
              </w:rPr>
              <w:t xml:space="preserve"> #1: から : 1. from (e.g. time, place, numerical quantity)/since ((particle)) 2. from (originator)/by 3. because/since 4. out of (constituent, part) 5. through (e.g. window, vestibule) 6. after/since #2: から (殻) : shell/husk/hull/pod/chaff ((noun (common) (futsuumeishi))) #3: から (空) : emptiness/vacuum/blank ((noun (common) (futsuumeishi)|nouns which may take the genitive case particle `no')) #4: から (掛絡) : 1. Zen monk's waistcoat (short, informal kasaya) ((noun (common) (futsuumeishi))) 2. ring (usu. made of ivory) attached to this waistcoat 3. netsuke/item attached to a netsuke #5: から (幹) : 1. trunk/stem/stalk ((noun (common) (futsuumeishi))) 2. shaft (of an arrow) 3. handle #6: から (唐) : China (sometimes also used in ref. to Korea or other foreign countries) ((noun (common) (futsuumeishi)|noun, used as a prefix))</w:t>
            </w:r>
          </w:p>
        </w:tc>
      </w:tr>
      <w:tr>
        <w:tc>
          <w:tcPr>
            <w:tcW w:type="dxa" w:w="4320"/>
          </w:tcPr>
          <w:p>
            <w:r>
              <w:rPr>
                <w:sz w:val="18"/>
              </w:rPr>
              <w:t>漂う</w:t>
            </w:r>
          </w:p>
        </w:tc>
        <w:tc>
          <w:tcPr>
            <w:tcW w:type="dxa" w:w="4320"/>
          </w:tcPr>
          <w:p>
            <w:r>
              <w:rPr>
                <w:sz w:val="18"/>
              </w:rPr>
              <w:t xml:space="preserve"> #1: ただよう (漂う) : 1. to drift/to float ((Godan verb with `u' ending|intransitive verb)) 2. to waft (e.g. a scent)/to hang in the air 3. to be in the air (e.g. a feeling or mood) 4. to wander/to walk around aimlessly 5. to be unsteady/to be unstable 6. to falter/to flinch/to wince 7. to live in unreliable circumstances</w:t>
            </w:r>
          </w:p>
        </w:tc>
      </w:tr>
      <w:tr>
        <w:tc>
          <w:tcPr>
            <w:tcW w:type="dxa" w:w="4320"/>
          </w:tcPr>
          <w:p>
            <w:r>
              <w:rPr>
                <w:sz w:val="18"/>
              </w:rPr>
              <w:t>無</w:t>
            </w:r>
          </w:p>
        </w:tc>
        <w:tc>
          <w:tcPr>
            <w:tcW w:type="dxa" w:w="4320"/>
          </w:tcPr>
          <w:p>
            <w:r>
              <w:rPr>
                <w:sz w:val="18"/>
              </w:rPr>
              <w:t xml:space="preserve"> #1: む (無) : 1. nothing/naught/nought/nil/zero ((noun (common) (futsuumeishi))) 2. un-/non- ((prefix)) #2: ぶ (無) : 1. un-/non- ((prefix)) 2. bad .../poor ...</w:t>
            </w:r>
          </w:p>
        </w:tc>
      </w:tr>
      <w:tr>
        <w:tc>
          <w:tcPr>
            <w:tcW w:type="dxa" w:w="4320"/>
          </w:tcPr>
          <w:p>
            <w:r>
              <w:rPr>
                <w:sz w:val="18"/>
              </w:rPr>
              <w:t>個性</w:t>
            </w:r>
          </w:p>
        </w:tc>
        <w:tc>
          <w:tcPr>
            <w:tcW w:type="dxa" w:w="4320"/>
          </w:tcPr>
          <w:p>
            <w:r>
              <w:rPr>
                <w:sz w:val="18"/>
              </w:rPr>
              <w:t xml:space="preserve"> #1: こせい (個性) : individuality/personality/idiosyncrasy ((noun (common) (futsuumeishi)))</w:t>
            </w:r>
          </w:p>
        </w:tc>
      </w:tr>
      <w:tr>
        <w:tc>
          <w:tcPr>
            <w:tcW w:type="dxa" w:w="4320"/>
          </w:tcPr>
          <w:p>
            <w:r>
              <w:rPr>
                <w:sz w:val="18"/>
              </w:rPr>
              <w:t>ぶり</w:t>
            </w:r>
          </w:p>
        </w:tc>
        <w:tc>
          <w:tcPr>
            <w:tcW w:type="dxa" w:w="4320"/>
          </w:tcPr>
          <w:p>
            <w:r>
              <w:rPr>
                <w:sz w:val="18"/>
              </w:rPr>
              <w:t xml:space="preserve"> #1: ぶり (振り) : 1. style/manner ((suffix)) 2. after (period of time) again (e.g. meeting again after a year)/for the first time in (period of time) #2: ぶり (鰤) : Japanese amberjack (species of yellowtail, Seriola quinqueradiata) ((noun (common) (futsuumeishi)))</w:t>
            </w:r>
          </w:p>
        </w:tc>
      </w:tr>
      <w:tr>
        <w:tc>
          <w:tcPr>
            <w:tcW w:type="dxa" w:w="4320"/>
          </w:tcPr>
          <w:p>
            <w:r>
              <w:rPr>
                <w:sz w:val="18"/>
              </w:rPr>
              <w:t>理由</w:t>
            </w:r>
          </w:p>
        </w:tc>
        <w:tc>
          <w:tcPr>
            <w:tcW w:type="dxa" w:w="4320"/>
          </w:tcPr>
          <w:p>
            <w:r>
              <w:rPr>
                <w:sz w:val="18"/>
              </w:rPr>
              <w:t xml:space="preserve"> #1: りゆう (理由) : reason/pretext/motive ((noun (common) (futsuumeishi)))</w:t>
            </w:r>
          </w:p>
        </w:tc>
      </w:tr>
      <w:tr>
        <w:tc>
          <w:tcPr>
            <w:tcW w:type="dxa" w:w="4320"/>
          </w:tcPr>
          <w:p>
            <w:r>
              <w:rPr>
                <w:sz w:val="18"/>
              </w:rPr>
              <w:t>挙げる</w:t>
            </w:r>
          </w:p>
        </w:tc>
        <w:tc>
          <w:tcPr>
            <w:tcW w:type="dxa" w:w="4320"/>
          </w:tcPr>
          <w:p>
            <w:r>
              <w:rPr>
                <w:sz w:val="18"/>
              </w:rPr>
              <w:t xml:space="preserve"> #1: あげる (上げる) : 1. to raise/to elevate ((Ichidan verb|transitive verb)) 2. to do up (one's hair) 3. to fly (a kite, etc.)/to launch (fireworks, etc.)/to surface (a submarine, etc.) 4. to land (a boat) 5. to deep-fry 6. to show someone (into a room) 7. to summon (for geishas, etc.) 8. to send someone (away) 9. to enrol (one's child in school)/to enroll 10. to increase (price, quality, status, etc.)/to develop (talent, skill)/to improve 11. to make (a loud sound)/to raise (one's voice) 12. to earn (something desirable) 13. to praise 14. to give (an example, etc.)/to cite 15. to summon up (all of one's energy, etc.) 16. to arrest 17. to nominate 18. to give 19. to offer up (incense, a prayer, etc.) to the gods (or Buddha, etc.) 20. to bear (a child) 21. to conduct (a ceremony, esp. a wedding) 22. (of the tide) to come in ((Ichidan verb|intransitive verb)) 23. to vomit ((Ichidan verb|intransitive verb|transitive verb)) 24. to do for (the sake of someone else) ((auxiliary verb|Ichidan verb)) 25. to complete ... 26. to humbly do ...</w:t>
            </w:r>
          </w:p>
        </w:tc>
      </w:tr>
      <w:tr>
        <w:tc>
          <w:tcPr>
            <w:tcW w:type="dxa" w:w="4320"/>
          </w:tcPr>
          <w:p>
            <w:r>
              <w:rPr>
                <w:sz w:val="18"/>
              </w:rPr>
              <w:t>られる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事例</w:t>
            </w:r>
          </w:p>
        </w:tc>
        <w:tc>
          <w:tcPr>
            <w:tcW w:type="dxa" w:w="4320"/>
          </w:tcPr>
          <w:p>
            <w:r>
              <w:rPr>
                <w:sz w:val="18"/>
              </w:rPr>
              <w:t xml:space="preserve"> #1: じれい (事例) : example/precedent/case ((noun (common) (futsuumeishi)|nouns which may take the genitive case particle `no'))</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今</w:t>
            </w:r>
          </w:p>
        </w:tc>
        <w:tc>
          <w:tcPr>
            <w:tcW w:type="dxa" w:w="4320"/>
          </w:tcPr>
          <w:p>
            <w:r>
              <w:rPr>
                <w:sz w:val="18"/>
              </w:rPr>
              <w:t xml:space="preserve"> #1: いま (今) : now/the present time/just now/soon/immediately/(one) more ((adverbial noun (fukushitekimeishi)|noun (common) (futsuumeishi))) #2: こん (今) : 1. the current .../this ((prefix)) 2. today's ...</w:t>
            </w:r>
          </w:p>
        </w:tc>
      </w:tr>
      <w:tr>
        <w:tc>
          <w:tcPr>
            <w:tcW w:type="dxa" w:w="4320"/>
          </w:tcPr>
          <w:p>
            <w:r>
              <w:rPr>
                <w:sz w:val="18"/>
              </w:rPr>
              <w:t>遡る</w:t>
            </w:r>
          </w:p>
        </w:tc>
        <w:tc>
          <w:tcPr>
            <w:tcW w:type="dxa" w:w="4320"/>
          </w:tcPr>
          <w:p>
            <w:r>
              <w:rPr>
                <w:sz w:val="18"/>
              </w:rPr>
              <w:t xml:space="preserve"> #1: さかのぼる (遡る) : 1. to go upstream ((Godan verb with `ru' ending|intransitive verb)) 2. to go back (in time, to origin)/to date back to/to trace back to/to make retroactive</w:t>
            </w:r>
          </w:p>
        </w:tc>
      </w:tr>
      <w:tr>
        <w:tc>
          <w:tcPr>
            <w:tcW w:type="dxa" w:w="4320"/>
          </w:tcPr>
          <w:p>
            <w:r>
              <w:rPr>
                <w:sz w:val="18"/>
              </w:rPr>
              <w:t>約</w:t>
            </w:r>
          </w:p>
        </w:tc>
        <w:tc>
          <w:tcPr>
            <w:tcW w:type="dxa" w:w="4320"/>
          </w:tcPr>
          <w:p>
            <w:r>
              <w:rPr>
                <w:sz w:val="18"/>
              </w:rPr>
              <w:t xml:space="preserve"> #1: やく (約) : 1. approximately/about ((adverb (fukushi))) 2. promise ((noun (common) (futsuumeishi))) 3. shortening/reduction/simplification 4. contraction (in phonetics)</w:t>
            </w:r>
          </w:p>
        </w:tc>
      </w:tr>
      <w:tr>
        <w:tc>
          <w:tcPr>
            <w:tcW w:type="dxa" w:w="4320"/>
          </w:tcPr>
          <w:p>
            <w:r>
              <w:rPr>
                <w:sz w:val="18"/>
              </w:rPr>
              <w:t>年年</w:t>
            </w:r>
          </w:p>
        </w:tc>
        <w:tc>
          <w:tcPr>
            <w:tcW w:type="dxa" w:w="4320"/>
          </w:tcPr>
          <w:p>
            <w:r>
              <w:rPr>
                <w:sz w:val="18"/>
              </w:rPr>
              <w:t xml:space="preserve"> #1: ねんねん (年々) : years/year by year/annually/considering his age ((adverbial noun (fukushitekimeishi)|noun (temporal) (jisoumeishi)))</w:t>
            </w:r>
          </w:p>
        </w:tc>
      </w:tr>
      <w:tr>
        <w:tc>
          <w:tcPr>
            <w:tcW w:type="dxa" w:w="4320"/>
          </w:tcPr>
          <w:p>
            <w:r>
              <w:rPr>
                <w:sz w:val="18"/>
              </w:rPr>
              <w:t>月</w:t>
            </w:r>
          </w:p>
        </w:tc>
        <w:tc>
          <w:tcPr>
            <w:tcW w:type="dxa" w:w="4320"/>
          </w:tcPr>
          <w:p>
            <w:r>
              <w:rPr>
                <w:sz w:val="18"/>
              </w:rPr>
              <w:t xml:space="preserve"> #1: つき (月) : 1. moon ((noun (common) (futsuumeishi))) 2. month ((noun (temporal) (jisoumeishi))) #2: がつ (月) : month (of the year)/used after number or question word (e.g. nan or nani) ((noun, used as a suffix)) #3: げつ (月) : Monday ((noun (common) (futsuumeishi)))</w:t>
            </w:r>
          </w:p>
        </w:tc>
      </w:tr>
      <w:tr>
        <w:tc>
          <w:tcPr>
            <w:tcW w:type="dxa" w:w="4320"/>
          </w:tcPr>
          <w:p>
            <w:r>
              <w:rPr>
                <w:sz w:val="18"/>
              </w:rPr>
              <w:t>放送</w:t>
            </w:r>
          </w:p>
        </w:tc>
        <w:tc>
          <w:tcPr>
            <w:tcW w:type="dxa" w:w="4320"/>
          </w:tcPr>
          <w:p>
            <w:r>
              <w:rPr>
                <w:sz w:val="18"/>
              </w:rPr>
              <w:t xml:space="preserve"> #1: ほうそう (放送) : broadcast/broadcasting ((noun (common) (futsuumeishi)|noun or participle which takes the aux. verb suru|nouns which may take the genitive case particle `no'))</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フジテレビ</w:t>
            </w:r>
          </w:p>
        </w:tc>
        <w:tc>
          <w:tcPr>
            <w:tcW w:type="dxa" w:w="4320"/>
          </w:tcPr>
          <w:p>
            <w:r>
              <w:rPr>
                <w:sz w:val="18"/>
              </w:rPr>
              <w:t xml:space="preserve"> #1: フジテレビ : Fuji Television/Fuji TV (company name)</w:t>
            </w:r>
          </w:p>
        </w:tc>
      </w:tr>
      <w:tr>
        <w:tc>
          <w:tcPr>
            <w:tcW w:type="dxa" w:w="4320"/>
          </w:tcPr>
          <w:p>
            <w:r>
              <w:rPr>
                <w:sz w:val="18"/>
              </w:rPr>
              <w:t>系</w:t>
            </w:r>
          </w:p>
        </w:tc>
        <w:tc>
          <w:tcPr>
            <w:tcW w:type="dxa" w:w="4320"/>
          </w:tcPr>
          <w:p>
            <w:r>
              <w:rPr>
                <w:sz w:val="18"/>
              </w:rPr>
              <w:t xml:space="preserve"> #1: けい (系) : 1. system/lineage/group ((noun (common) (futsuumeishi)|noun, used as a suffix)) 2. corollary 3. system (range of strata that correspond to a particular time period) 4. (taxonomical) series</w:t>
            </w:r>
          </w:p>
        </w:tc>
      </w:tr>
      <w:tr>
        <w:tc>
          <w:tcPr>
            <w:tcW w:type="dxa" w:w="4320"/>
          </w:tcPr>
          <w:p>
            <w:r>
              <w:rPr>
                <w:sz w:val="18"/>
              </w:rPr>
              <w:t>終了</w:t>
            </w:r>
          </w:p>
        </w:tc>
        <w:tc>
          <w:tcPr>
            <w:tcW w:type="dxa" w:w="4320"/>
          </w:tcPr>
          <w:p>
            <w:r>
              <w:rPr>
                <w:sz w:val="18"/>
              </w:rPr>
              <w:t xml:space="preserve"> #1: しゅうりょう (終了) : end/close/termination ((noun (common) (futsuumeishi)|noun or participle which takes the aux. verb suru))</w:t>
            </w:r>
          </w:p>
        </w:tc>
      </w:tr>
      <w:tr>
        <w:tc>
          <w:tcPr>
            <w:tcW w:type="dxa" w:w="4320"/>
          </w:tcPr>
          <w:p>
            <w:r>
              <w:rPr>
                <w:sz w:val="18"/>
              </w:rPr>
              <w:t>招く</w:t>
            </w:r>
          </w:p>
        </w:tc>
        <w:tc>
          <w:tcPr>
            <w:tcW w:type="dxa" w:w="4320"/>
          </w:tcPr>
          <w:p>
            <w:r>
              <w:rPr>
                <w:sz w:val="18"/>
              </w:rPr>
              <w:t xml:space="preserve"> #1: まねく (招く) : 1. to invite/to ask ((Godan verb with `ku' ending|transitive verb)) 2. to beckon/to wave someone in/to gesture to 3. to call in/to send for/to summon 4. to bring on oneself/to cause/to incur/to lead to/to result in</w:t>
            </w:r>
          </w:p>
        </w:tc>
      </w:tr>
      <w:tr>
        <w:tc>
          <w:tcPr>
            <w:tcW w:type="dxa" w:w="4320"/>
          </w:tcPr>
          <w:p>
            <w:r>
              <w:rPr>
                <w:sz w:val="18"/>
              </w:rPr>
              <w:t>トーク</w:t>
            </w:r>
          </w:p>
        </w:tc>
        <w:tc>
          <w:tcPr>
            <w:tcW w:type="dxa" w:w="4320"/>
          </w:tcPr>
          <w:p>
            <w:r>
              <w:rPr>
                <w:sz w:val="18"/>
              </w:rPr>
              <w:t xml:space="preserve"> #1: トーク : 1. talk (esp. by a talk-show host, or by a stage musician to the audience between songs)/banter/chat ((noun (common) (futsuumeishi))) 2. talk show 3. toque</w:t>
            </w:r>
          </w:p>
        </w:tc>
      </w:tr>
      <w:tr>
        <w:tc>
          <w:tcPr>
            <w:tcW w:type="dxa" w:w="4320"/>
          </w:tcPr>
          <w:p>
            <w:r>
              <w:rPr>
                <w:sz w:val="18"/>
              </w:rPr>
              <w:t>際</w:t>
            </w:r>
          </w:p>
        </w:tc>
        <w:tc>
          <w:tcPr>
            <w:tcW w:type="dxa" w:w="4320"/>
          </w:tcPr>
          <w:p>
            <w:r>
              <w:rPr>
                <w:sz w:val="18"/>
              </w:rPr>
              <w:t xml:space="preserve"> #1: きわ (際) : 1. edge/brink/verge/side ((noun (common) (futsuumeishi)|noun, used as a suffix)) 2. time/moment of #2: さい (際) : on the occasion of/circumstances/juncture ((adverbial noun (fukushitekimeishi)|noun (common) (futsuumeishi)))</w:t>
            </w:r>
          </w:p>
        </w:tc>
      </w:tr>
      <w:tr>
        <w:tc>
          <w:tcPr>
            <w:tcW w:type="dxa" w:w="4320"/>
          </w:tcPr>
          <w:p>
            <w:r>
              <w:rPr>
                <w:sz w:val="18"/>
              </w:rPr>
              <w:t>同姓</w:t>
            </w:r>
          </w:p>
        </w:tc>
        <w:tc>
          <w:tcPr>
            <w:tcW w:type="dxa" w:w="4320"/>
          </w:tcPr>
          <w:p>
            <w:r>
              <w:rPr>
                <w:sz w:val="18"/>
              </w:rPr>
              <w:t xml:space="preserve"> #1: どうせい (同姓) : same surname ((noun (common) (futsuumeishi)|nouns which may take the genitive case particle `no'))</w:t>
            </w:r>
          </w:p>
        </w:tc>
      </w:tr>
      <w:tr>
        <w:tc>
          <w:tcPr>
            <w:tcW w:type="dxa" w:w="4320"/>
          </w:tcPr>
          <w:p>
            <w:r>
              <w:rPr>
                <w:sz w:val="18"/>
              </w:rPr>
              <w:t>同名</w:t>
            </w:r>
          </w:p>
        </w:tc>
        <w:tc>
          <w:tcPr>
            <w:tcW w:type="dxa" w:w="4320"/>
          </w:tcPr>
          <w:p>
            <w:r>
              <w:rPr>
                <w:sz w:val="18"/>
              </w:rPr>
              <w:t xml:space="preserve"> #1: どうめい (同名) : 1. same name ((noun (common) (futsuumeishi)|nouns which may take the genitive case particle `no')) 2. homonym ((noun (common) (futsuumeishi)))</w:t>
            </w:r>
          </w:p>
        </w:tc>
      </w:tr>
      <w:tr>
        <w:tc>
          <w:tcPr>
            <w:tcW w:type="dxa" w:w="4320"/>
          </w:tcPr>
          <w:p>
            <w:r>
              <w:rPr>
                <w:sz w:val="18"/>
              </w:rPr>
              <w:t>質問</w:t>
            </w:r>
          </w:p>
        </w:tc>
        <w:tc>
          <w:tcPr>
            <w:tcW w:type="dxa" w:w="4320"/>
          </w:tcPr>
          <w:p>
            <w:r>
              <w:rPr>
                <w:sz w:val="18"/>
              </w:rPr>
              <w:t xml:space="preserve"> #1: しつもん (質問) : question/inquiry/enquiry ((noun (common) (futsuumeishi)|noun or participle which takes the aux. verb suru|nouns which may take the genitive case particle `no'))</w:t>
            </w:r>
          </w:p>
        </w:tc>
      </w:tr>
      <w:tr>
        <w:tc>
          <w:tcPr>
            <w:tcW w:type="dxa" w:w="4320"/>
          </w:tcPr>
          <w:p>
            <w:r>
              <w:rPr>
                <w:sz w:val="18"/>
              </w:rPr>
              <w:t>紹介</w:t>
            </w:r>
          </w:p>
        </w:tc>
        <w:tc>
          <w:tcPr>
            <w:tcW w:type="dxa" w:w="4320"/>
          </w:tcPr>
          <w:p>
            <w:r>
              <w:rPr>
                <w:sz w:val="18"/>
              </w:rPr>
              <w:t xml:space="preserve"> #1: しょうかい (紹介) : introduction/presentation/referral/listing ((noun (common) (futsuumeishi)|noun or participle which takes the aux. verb suru|nouns which may take the genitive case particle `no'))</w:t>
            </w:r>
          </w:p>
        </w:tc>
      </w:tr>
      <w:tr>
        <w:tc>
          <w:tcPr>
            <w:tcW w:type="dxa" w:w="4320"/>
          </w:tcPr>
          <w:p>
            <w:r>
              <w:rPr>
                <w:sz w:val="18"/>
              </w:rPr>
              <w:t>番組</w:t>
            </w:r>
          </w:p>
        </w:tc>
        <w:tc>
          <w:tcPr>
            <w:tcW w:type="dxa" w:w="4320"/>
          </w:tcPr>
          <w:p>
            <w:r>
              <w:rPr>
                <w:sz w:val="18"/>
              </w:rPr>
              <w:t xml:space="preserve"> #1: ばんぐみ (番組) : program (e.g. TV)/programme ((noun (common) (futsuumeishi)))</w:t>
            </w:r>
          </w:p>
        </w:tc>
      </w:tr>
      <w:tr>
        <w:tc>
          <w:tcPr>
            <w:tcW w:type="dxa" w:w="4320"/>
          </w:tcPr>
          <w:p>
            <w:r>
              <w:rPr>
                <w:sz w:val="18"/>
              </w:rPr>
              <w:t>探す</w:t>
            </w:r>
          </w:p>
        </w:tc>
        <w:tc>
          <w:tcPr>
            <w:tcW w:type="dxa" w:w="4320"/>
          </w:tcPr>
          <w:p>
            <w:r>
              <w:rPr>
                <w:sz w:val="18"/>
              </w:rPr>
              <w:t xml:space="preserve"> #1: さがす (探す) : 1. to search (for something desired, needed)/to look for ((Godan verb with `su' ending|transitive verb)) 2. to search (for something lost)/to seek (a suspect in a crime)</w:t>
            </w:r>
          </w:p>
        </w:tc>
      </w:tr>
      <w:tr>
        <w:tc>
          <w:tcPr>
            <w:tcW w:type="dxa" w:w="4320"/>
          </w:tcPr>
          <w:p>
            <w:r>
              <w:rPr>
                <w:sz w:val="18"/>
              </w:rPr>
              <w:t>くる</w:t>
            </w:r>
          </w:p>
        </w:tc>
        <w:tc>
          <w:tcPr>
            <w:tcW w:type="dxa" w:w="4320"/>
          </w:tcPr>
          <w:p>
            <w:r>
              <w:rPr>
                <w:sz w:val="18"/>
              </w:rPr>
              <w:t xml:space="preserve"> #1: くる (繰る) : 1. to reel/to wind/to spin (thread) ((Godan verb with `ru' ending|transitive verb)) 2. to turn (pages)/to flip through (a book)/to leaf through (a book)/to consult (a dictionary)/to refer to (an encyclopedia) 3. to count (e.g. the days) 4. to open one-by-one/to close one-by-one (e.g. shutters) #2: くる (来る) : 1. to come (spatially or temporally)/to approach/to arrive ((Kuru verb - special class|intransitive verb)) 2. to come back/to do ... and come back ((Kuru verb - special class|intransitive verb|auxiliary verb)) 3. to come to be/to become/to get/to grow/to continue 4. to come from/to be caused by/to derive from ((Kuru verb - special class|intransitive verb)) 5. to come to (i.e. "when it comes to spinach ...") #3: くる (佝僂) : 1. rickets ((noun (common) (futsuumeishi))) 2. someone suffering from rickets #4: えぐる (抉る) : 1. to gouge/to hollow out/to bore/to excavate/to scoop out ((Godan verb with `ru' ending|transitive verb)) 2. to greatly perturb/to cause emotional pain 3. to get to the bottom of things/to relentlessly bring the truth to light #5: くるる (枢) : 1. pivot hinge (using extensions on the top &amp; bottom of a door that fit into cavities in the frame) ((noun (common) (futsuumeishi))) 2. sliding wooden bolt (for holding a door or window shut) #6: くる (呉る) : to give/to let one have/to do for one ((Nidan verb (lower class) with `ru' ending (archaic)|transitive verb))</w:t>
            </w:r>
          </w:p>
        </w:tc>
      </w:tr>
      <w:tr>
        <w:tc>
          <w:tcPr>
            <w:tcW w:type="dxa" w:w="4320"/>
          </w:tcPr>
          <w:p>
            <w:r>
              <w:rPr>
                <w:sz w:val="18"/>
              </w:rPr>
              <w:t>全国</w:t>
            </w:r>
          </w:p>
        </w:tc>
        <w:tc>
          <w:tcPr>
            <w:tcW w:type="dxa" w:w="4320"/>
          </w:tcPr>
          <w:p>
            <w:r>
              <w:rPr>
                <w:sz w:val="18"/>
              </w:rPr>
              <w:t xml:space="preserve"> #1: ぜんこく (全国) : countrywide/nationwide/whole country/national ((noun (common) (futsuumeishi)|nouns which may take the genitive case particle `no'))</w:t>
            </w:r>
          </w:p>
        </w:tc>
      </w:tr>
      <w:tr>
        <w:tc>
          <w:tcPr>
            <w:tcW w:type="dxa" w:w="4320"/>
          </w:tcPr>
          <w:p>
            <w:r>
              <w:rPr>
                <w:sz w:val="18"/>
              </w:rPr>
              <w:t>あゆみ</w:t>
            </w:r>
          </w:p>
        </w:tc>
        <w:tc>
          <w:tcPr>
            <w:tcW w:type="dxa" w:w="4320"/>
          </w:tcPr>
          <w:p>
            <w:r>
              <w:rPr>
                <w:sz w:val="18"/>
              </w:rPr>
              <w:t xml:space="preserve"> #1: あゆみ (歩み) : 1. walking ((noun (common) (futsuumeishi))) 2. progress/advance</w:t>
            </w:r>
          </w:p>
        </w:tc>
      </w:tr>
      <w:tr>
        <w:tc>
          <w:tcPr>
            <w:tcW w:type="dxa" w:w="4320"/>
          </w:tcPr>
          <w:p>
            <w:r>
              <w:rPr>
                <w:sz w:val="18"/>
              </w:rPr>
              <w:t>驚く</w:t>
            </w:r>
          </w:p>
        </w:tc>
        <w:tc>
          <w:tcPr>
            <w:tcW w:type="dxa" w:w="4320"/>
          </w:tcPr>
          <w:p>
            <w:r>
              <w:rPr>
                <w:sz w:val="18"/>
              </w:rPr>
              <w:t xml:space="preserve"> #1: おどろく (驚く) : to be surprised/to be astonished ((Godan verb with `ku' ending|intransitive verb))</w:t>
            </w:r>
          </w:p>
        </w:tc>
      </w:tr>
      <w:tr>
        <w:tc>
          <w:tcPr>
            <w:tcW w:type="dxa" w:w="4320"/>
          </w:tcPr>
          <w:p>
            <w:r>
              <w:rPr>
                <w:sz w:val="18"/>
              </w:rPr>
              <w:t>登場</w:t>
            </w:r>
          </w:p>
        </w:tc>
        <w:tc>
          <w:tcPr>
            <w:tcW w:type="dxa" w:w="4320"/>
          </w:tcPr>
          <w:p>
            <w:r>
              <w:rPr>
                <w:sz w:val="18"/>
              </w:rPr>
              <w:t xml:space="preserve"> #1: とうじょう (登場) : 1. entry (on stage)/appearance (on screen) ((noun (common) (futsuumeishi)|noun or participle which takes the aux. verb suru)) 2. entrance/introduction (into a market)</w:t>
            </w:r>
          </w:p>
        </w:tc>
      </w:tr>
      <w:tr>
        <w:tc>
          <w:tcPr>
            <w:tcW w:type="dxa" w:w="4320"/>
          </w:tcPr>
          <w:p>
            <w:r>
              <w:rPr>
                <w:sz w:val="18"/>
              </w:rPr>
              <w:t>女性</w:t>
            </w:r>
          </w:p>
        </w:tc>
        <w:tc>
          <w:tcPr>
            <w:tcW w:type="dxa" w:w="4320"/>
          </w:tcPr>
          <w:p>
            <w:r>
              <w:rPr>
                <w:sz w:val="18"/>
              </w:rPr>
              <w:t xml:space="preserve"> #1: じょせい (女性) : 1. woman/female ((noun (common) (futsuumeishi)|nouns which may take the genitive case particle `no')) 2. feminine gender</w:t>
            </w:r>
          </w:p>
        </w:tc>
      </w:tr>
      <w:tr>
        <w:tc>
          <w:tcPr>
            <w:tcW w:type="dxa" w:w="4320"/>
          </w:tcPr>
          <w:p>
            <w:r>
              <w:rPr>
                <w:sz w:val="18"/>
              </w:rPr>
              <w:t>まさき</w:t>
            </w:r>
          </w:p>
        </w:tc>
        <w:tc>
          <w:tcPr>
            <w:tcW w:type="dxa" w:w="4320"/>
          </w:tcPr>
          <w:p>
            <w:r>
              <w:rPr>
                <w:sz w:val="18"/>
              </w:rPr>
              <w:t xml:space="preserve"> #1: まさき (正木) : Japanese spindletree (Euonymus japonicus) ((noun (common) (futsuumeishi))) #2: まさき (真拆) : Asiatic jasmine (Trachelospermum asiaticum)/Asian jasmine ((noun (common) (futsuumeishi))) #3: まさき (真先) : the head/the foremost/beginning/the very front ((noun (common) (futsuumeishi)))</w:t>
            </w:r>
          </w:p>
        </w:tc>
      </w:tr>
      <w:tr>
        <w:tc>
          <w:tcPr>
            <w:tcW w:type="dxa" w:w="4320"/>
          </w:tcPr>
          <w:p>
            <w:r>
              <w:rPr>
                <w:sz w:val="18"/>
              </w:rPr>
              <w:t>はま</w:t>
            </w:r>
          </w:p>
        </w:tc>
        <w:tc>
          <w:tcPr>
            <w:tcW w:type="dxa" w:w="4320"/>
          </w:tcPr>
          <w:p>
            <w:r>
              <w:rPr>
                <w:sz w:val="18"/>
              </w:rPr>
              <w:t xml:space="preserve"> #1: はま (浜) : 1. beach/seashore ((noun (common) (futsuumeishi))) 2. captured pieces (in the game of go)/captured stones 3. Yokohama 4. riverbank/riverside #2: はま (破魔) : exorcism ((noun (common) (futsuumeishi)|noun or participle which takes the aux. verb suru))</w:t>
            </w:r>
          </w:p>
        </w:tc>
      </w:tr>
      <w:tr>
        <w:tc>
          <w:tcPr>
            <w:tcW w:type="dxa" w:w="4320"/>
          </w:tcPr>
          <w:p>
            <w:r>
              <w:rPr>
                <w:sz w:val="18"/>
              </w:rPr>
              <w:t>男性</w:t>
            </w:r>
          </w:p>
        </w:tc>
        <w:tc>
          <w:tcPr>
            <w:tcW w:type="dxa" w:w="4320"/>
          </w:tcPr>
          <w:p>
            <w:r>
              <w:rPr>
                <w:sz w:val="18"/>
              </w:rPr>
              <w:t xml:space="preserve"> #1: だんせい (男性) : 1. man/male ((noun (common) (futsuumeishi)|nouns which may take the genitive case particle `no')) 2. masculine gender</w:t>
            </w:r>
          </w:p>
        </w:tc>
      </w:tr>
      <w:tr>
        <w:tc>
          <w:tcPr>
            <w:tcW w:type="dxa" w:w="4320"/>
          </w:tcPr>
          <w:p>
            <w:r>
              <w:rPr>
                <w:sz w:val="18"/>
              </w:rPr>
              <w:t>あゆむ</w:t>
            </w:r>
          </w:p>
        </w:tc>
        <w:tc>
          <w:tcPr>
            <w:tcW w:type="dxa" w:w="4320"/>
          </w:tcPr>
          <w:p>
            <w:r>
              <w:rPr>
                <w:sz w:val="18"/>
              </w:rPr>
              <w:t xml:space="preserve"> #1: あゆむ (歩む) : to walk/to go on foot ((Godan verb with `mu' ending|intransitive verb))</w:t>
            </w:r>
          </w:p>
        </w:tc>
      </w:tr>
      <w:tr>
        <w:tc>
          <w:tcPr>
            <w:tcW w:type="dxa" w:w="4320"/>
          </w:tcPr>
          <w:p>
            <w:r>
              <w:rPr>
                <w:sz w:val="18"/>
              </w:rPr>
              <w:t>読む</w:t>
            </w:r>
          </w:p>
        </w:tc>
        <w:tc>
          <w:tcPr>
            <w:tcW w:type="dxa" w:w="4320"/>
          </w:tcPr>
          <w:p>
            <w:r>
              <w:rPr>
                <w:sz w:val="18"/>
              </w:rPr>
              <w:t xml:space="preserve"> #1: よむ (読む) : 1. to read ((Godan verb with `mu' ending|transitive verb)) 2. to count 3. to guess/to predict/to read (someone's thoughts)/to see (e.g. into someone's heart)/to divine</w:t>
            </w:r>
          </w:p>
        </w:tc>
      </w:tr>
      <w:tr>
        <w:tc>
          <w:tcPr>
            <w:tcW w:type="dxa" w:w="4320"/>
          </w:tcPr>
          <w:p>
            <w:r>
              <w:rPr>
                <w:sz w:val="18"/>
              </w:rPr>
              <w:t>こそ</w:t>
            </w:r>
          </w:p>
        </w:tc>
        <w:tc>
          <w:tcPr>
            <w:tcW w:type="dxa" w:w="4320"/>
          </w:tcPr>
          <w:p>
            <w:r>
              <w:rPr>
                <w:sz w:val="18"/>
              </w:rPr>
              <w:t xml:space="preserve"> #1: こそ : for sure (emphasize preceding word) ((particle)) #2: くっそ (苦蘇) : kousso (African flowering plant, Hagenia abyssinica)/kosso/cusso/koso/brayera ((noun (common) (futsuumeishi)))</w:t>
            </w:r>
          </w:p>
        </w:tc>
      </w:tr>
      <w:tr>
        <w:tc>
          <w:tcPr>
            <w:tcW w:type="dxa" w:w="4320"/>
          </w:tcPr>
          <w:p>
            <w:r>
              <w:rPr>
                <w:sz w:val="18"/>
              </w:rPr>
              <w:t>微妙</w:t>
            </w:r>
          </w:p>
        </w:tc>
        <w:tc>
          <w:tcPr>
            <w:tcW w:type="dxa" w:w="4320"/>
          </w:tcPr>
          <w:p>
            <w:r>
              <w:rPr>
                <w:sz w:val="18"/>
              </w:rPr>
              <w:t xml:space="preserve"> #1: びみょう (微妙) : 1. delicate/subtle/sensitive ((adjectival nouns or quasi-adjectives (keiyodoshi)|noun (common) (futsuumeishi))) 2. difficult/delicate (situation)/complicated 3. doubtful/questionable/dicey/tricky #2: みみょう (微妙) : unspeakably wonderful/sublime/exquisite/marvelous ((noun (common) (futsuumeishi)|adjectival nouns or quasi-adjectives (keiyodoshi)))</w:t>
            </w:r>
          </w:p>
        </w:tc>
      </w:tr>
      <w:tr>
        <w:tc>
          <w:tcPr>
            <w:tcW w:type="dxa" w:w="4320"/>
          </w:tcPr>
          <w:p>
            <w:r>
              <w:rPr>
                <w:sz w:val="18"/>
              </w:rPr>
              <w:t>ブレる</w:t>
            </w:r>
          </w:p>
        </w:tc>
        <w:tc>
          <w:tcPr>
            <w:tcW w:type="dxa" w:w="4320"/>
          </w:tcPr>
          <w:p>
            <w:r>
              <w:rPr>
                <w:sz w:val="18"/>
              </w:rPr>
              <w:t xml:space="preserve"> #1: ぶれる : 1. to be blurred (photo, video, etc.)/for a camera to be shaken ((Ichidan verb|intransitive verb)) 2. to waver (in one's beliefs, policy, etc.) 3. to shift (position)/to be slightly off</w:t>
            </w:r>
          </w:p>
        </w:tc>
      </w:tr>
      <w:tr>
        <w:tc>
          <w:tcPr>
            <w:tcW w:type="dxa" w:w="4320"/>
          </w:tcPr>
          <w:p>
            <w:r>
              <w:rPr>
                <w:sz w:val="18"/>
              </w:rPr>
              <w:t>見聞き</w:t>
            </w:r>
          </w:p>
        </w:tc>
        <w:tc>
          <w:tcPr>
            <w:tcW w:type="dxa" w:w="4320"/>
          </w:tcPr>
          <w:p>
            <w:r>
              <w:rPr>
                <w:sz w:val="18"/>
              </w:rPr>
              <w:t xml:space="preserve"> #1: みきき (見聞き) : information/experience/observation/seeing and hearing ((noun (common) (futsuumeishi)|noun or participle which takes the aux. verb suru))</w:t>
            </w:r>
          </w:p>
        </w:tc>
      </w:tr>
      <w:tr>
        <w:tc>
          <w:tcPr>
            <w:tcW w:type="dxa" w:w="4320"/>
          </w:tcPr>
          <w:p>
            <w:r>
              <w:rPr>
                <w:sz w:val="18"/>
              </w:rPr>
              <w:t>連想</w:t>
            </w:r>
          </w:p>
        </w:tc>
        <w:tc>
          <w:tcPr>
            <w:tcW w:type="dxa" w:w="4320"/>
          </w:tcPr>
          <w:p>
            <w:r>
              <w:rPr>
                <w:sz w:val="18"/>
              </w:rPr>
              <w:t xml:space="preserve"> #1: れんそう (連想) : association (of ideas)/being reminded (of something)/suggestion ((noun (common) (futsuumeishi)|noun or participle which takes the aux. verb suru|nouns which may take the genitive case particle `no'))</w:t>
            </w:r>
          </w:p>
        </w:tc>
      </w:tr>
      <w:tr>
        <w:tc>
          <w:tcPr>
            <w:tcW w:type="dxa" w:w="4320"/>
          </w:tcPr>
          <w:p>
            <w:r>
              <w:rPr>
                <w:sz w:val="18"/>
              </w:rPr>
              <w:t>がに</w:t>
            </w:r>
          </w:p>
        </w:tc>
        <w:tc>
          <w:tcPr>
            <w:tcW w:type="dxa" w:w="4320"/>
          </w:tcPr>
          <w:p>
            <w:r>
              <w:rPr>
                <w:sz w:val="18"/>
              </w:rPr>
              <w:t>No definition found</w:t>
            </w:r>
          </w:p>
        </w:tc>
      </w:tr>
      <w:tr>
        <w:tc>
          <w:tcPr>
            <w:tcW w:type="dxa" w:w="4320"/>
          </w:tcPr>
          <w:p>
            <w:r>
              <w:rPr>
                <w:sz w:val="18"/>
              </w:rPr>
              <w:t>なお</w:t>
            </w:r>
          </w:p>
        </w:tc>
        <w:tc>
          <w:tcPr>
            <w:tcW w:type="dxa" w:w="4320"/>
          </w:tcPr>
          <w:p>
            <w:r>
              <w:rPr>
                <w:sz w:val="18"/>
              </w:rPr>
              <w:t xml:space="preserve"> #1: なお (尚) : furthermore/still/yet/more/still more/in addition/greater/further ((adverb (fukushi)|conjunction)) #2: なお (直) : 1. straight ((adjectival nouns or quasi-adjectives (keiyodoshi))) 2. ordinary/common 3. doing nothing</w:t>
            </w:r>
          </w:p>
        </w:tc>
      </w:tr>
      <w:tr>
        <w:tc>
          <w:tcPr>
            <w:tcW w:type="dxa" w:w="4320"/>
          </w:tcPr>
          <w:p>
            <w:r>
              <w:rPr>
                <w:sz w:val="18"/>
              </w:rPr>
              <w:t>同</w:t>
            </w:r>
          </w:p>
        </w:tc>
        <w:tc>
          <w:tcPr>
            <w:tcW w:type="dxa" w:w="4320"/>
          </w:tcPr>
          <w:p>
            <w:r>
              <w:rPr>
                <w:sz w:val="18"/>
              </w:rPr>
              <w:t xml:space="preserve"> #1: どう (同) : the same/the said/ibid. ((prefix))</w:t>
            </w:r>
          </w:p>
        </w:tc>
      </w:tr>
      <w:tr>
        <w:tc>
          <w:tcPr>
            <w:tcW w:type="dxa" w:w="4320"/>
          </w:tcPr>
          <w:p>
            <w:r>
              <w:rPr>
                <w:sz w:val="18"/>
              </w:rPr>
              <w:t>後</w:t>
            </w:r>
          </w:p>
        </w:tc>
        <w:tc>
          <w:tcPr>
            <w:tcW w:type="dxa" w:w="4320"/>
          </w:tcPr>
          <w:p>
            <w:r>
              <w:rPr>
                <w:sz w:val="18"/>
              </w:rPr>
              <w:t xml:space="preserve"> #1: あと (後) : 1. behind/rear ((noun (common) (futsuumeishi)|nouns which may take the genitive case particle `no')) 2. after/later 3. after one's death 4. remainder/the rest 5. descendant/successor/heir 6. more (e.g. five more minutes)/left ((adverbial noun (fukushitekimeishi))) 7. also/in addition 8. past/previous ((noun (common) (futsuumeishi)|nouns which may take the genitive case particle `no')) #2: のち (後) : 1. later/afterwards/since ((noun (common) (futsuumeishi)|nouns which may take the genitive case particle `no')) 2. future 3. after one's death 4. descendant #3: うしろ (後ろ) : back/behind/rear ((noun (common) (futsuumeishi)|nouns which may take the genitive case particle `no')) #4: しり (尻) : 1. buttocks/behind/rump/bottom ((noun (common) (futsuumeishi))) 2. undersurface/bottom 3. last place/end 4. consequence #5: ご (後) : after ((suffix))</w:t>
            </w:r>
          </w:p>
        </w:tc>
      </w:tr>
      <w:tr>
        <w:tc>
          <w:tcPr>
            <w:tcW w:type="dxa" w:w="4320"/>
          </w:tcPr>
          <w:p>
            <w:r>
              <w:rPr>
                <w:sz w:val="18"/>
              </w:rPr>
              <w:t>総集</w:t>
            </w:r>
          </w:p>
        </w:tc>
        <w:tc>
          <w:tcPr>
            <w:tcW w:type="dxa" w:w="4320"/>
          </w:tcPr>
          <w:p>
            <w:r>
              <w:rPr>
                <w:sz w:val="18"/>
              </w:rPr>
              <w:t>No definition found</w:t>
            </w:r>
          </w:p>
        </w:tc>
      </w:tr>
      <w:tr>
        <w:tc>
          <w:tcPr>
            <w:tcW w:type="dxa" w:w="4320"/>
          </w:tcPr>
          <w:p>
            <w:r>
              <w:rPr>
                <w:sz w:val="18"/>
              </w:rPr>
              <w:t>編</w:t>
            </w:r>
          </w:p>
        </w:tc>
        <w:tc>
          <w:tcPr>
            <w:tcW w:type="dxa" w:w="4320"/>
          </w:tcPr>
          <w:p>
            <w:r>
              <w:rPr>
                <w:sz w:val="18"/>
              </w:rPr>
              <w:t xml:space="preserve"> #1: へん (編) : 1. compilation (of a text)/editing ((noun (common) (futsuumeishi)|noun, used as a suffix)) 2. volume (of a text) ((noun (common) (futsuumeishi)|noun, used as a suffix|counter)) 3. completed literary work</w:t>
            </w:r>
          </w:p>
        </w:tc>
      </w:tr>
      <w:tr>
        <w:tc>
          <w:tcPr>
            <w:tcW w:type="dxa" w:w="4320"/>
          </w:tcPr>
          <w:p>
            <w:r>
              <w:rPr>
                <w:sz w:val="18"/>
              </w:rPr>
              <w:t>本</w:t>
            </w:r>
          </w:p>
        </w:tc>
        <w:tc>
          <w:tcPr>
            <w:tcW w:type="dxa" w:w="4320"/>
          </w:tcPr>
          <w:p>
            <w:r>
              <w:rPr>
                <w:sz w:val="18"/>
              </w:rPr>
              <w:t xml:space="preserve"> #1: もと (元) : 1. origin/source ((noun (common) (futsuumeishi))) 2. base/basis/foundation/root 3. cause 4. ingredient/material 5. (somebody's) side/(somebody's) location 6. original cost (or capital, principal, etc.) 7. (plant) root/(tree) trunk 8. first section of a waka 9. counter for blades of grass, tree trunks, etc., and for falcons (in falconry) ((counter)) 10. handle (chopsticks, brush, etc.)/grip ((noun (common) (futsuumeishi))) #2: ほん (本) : 1. book/volume/script ((noun (common) (futsuumeishi))) 2. this/present ((prefix)) 3. main/head 4. real/regular 5. counter for long cylindrical things/counter for films, TV shows, etc./counter for goals, home runs, etc./counter for telephone calls ((suffix|counter))</w:t>
            </w:r>
          </w:p>
        </w:tc>
      </w:tr>
      <w:tr>
        <w:tc>
          <w:tcPr>
            <w:tcW w:type="dxa" w:w="4320"/>
          </w:tcPr>
          <w:p>
            <w:r>
              <w:rPr>
                <w:sz w:val="18"/>
              </w:rPr>
              <w:t>カット</w:t>
            </w:r>
          </w:p>
        </w:tc>
        <w:tc>
          <w:tcPr>
            <w:tcW w:type="dxa" w:w="4320"/>
          </w:tcPr>
          <w:p>
            <w:r>
              <w:rPr>
                <w:sz w:val="18"/>
              </w:rPr>
              <w:t xml:space="preserve"> #1: カット : 1. cut/cutting ((noun (common) (futsuumeishi)|noun or participle which takes the aux. verb suru)) 2. haircut 3. shuffle (cards)/shuffling 4. scene/shot (in a movie) ((noun (common) (futsuumeishi)))</w:t>
            </w:r>
          </w:p>
        </w:tc>
      </w:tr>
      <w:tr>
        <w:tc>
          <w:tcPr>
            <w:tcW w:type="dxa" w:w="4320"/>
          </w:tcPr>
          <w:p>
            <w:r>
              <w:rPr>
                <w:sz w:val="18"/>
              </w:rPr>
              <w:t>他人</w:t>
            </w:r>
          </w:p>
        </w:tc>
        <w:tc>
          <w:tcPr>
            <w:tcW w:type="dxa" w:w="4320"/>
          </w:tcPr>
          <w:p>
            <w:r>
              <w:rPr>
                <w:sz w:val="18"/>
              </w:rPr>
              <w:t xml:space="preserve"> #1: たにん (他人) : 1. another person/other people/others ((noun (common) (futsuumeishi))) 2. unrelated person (i.e. not related by blood) 3. outsider/stranger</w:t>
            </w:r>
          </w:p>
        </w:tc>
      </w:tr>
      <w:tr>
        <w:tc>
          <w:tcPr>
            <w:tcW w:type="dxa" w:w="4320"/>
          </w:tcPr>
          <w:p>
            <w:r>
              <w:rPr>
                <w:sz w:val="18"/>
              </w:rPr>
              <w:t>姿</w:t>
            </w:r>
          </w:p>
        </w:tc>
        <w:tc>
          <w:tcPr>
            <w:tcW w:type="dxa" w:w="4320"/>
          </w:tcPr>
          <w:p>
            <w:r>
              <w:rPr>
                <w:sz w:val="18"/>
              </w:rPr>
              <w:t xml:space="preserve"> #1: すがた (姿) : 1. figure/form/shape ((noun (common) (futsuumeishi))) 2. appearance/dress/guise 3. state/condition/picture/image 4. form (of a waka) 5. dressed in .../wearing ... ((noun, used as a suffix))</w:t>
            </w:r>
          </w:p>
        </w:tc>
      </w:tr>
      <w:tr>
        <w:tc>
          <w:tcPr>
            <w:tcW w:type="dxa" w:w="4320"/>
          </w:tcPr>
          <w:p>
            <w:r>
              <w:rPr>
                <w:sz w:val="18"/>
              </w:rPr>
              <w:t>併せる</w:t>
            </w:r>
          </w:p>
        </w:tc>
        <w:tc>
          <w:tcPr>
            <w:tcW w:type="dxa" w:w="4320"/>
          </w:tcPr>
          <w:p>
            <w:r>
              <w:rPr>
                <w:sz w:val="18"/>
              </w:rPr>
              <w:t xml:space="preserve"> #1: あわせる (合わせる) : 1. to match (rhythm, speed, etc.) ((Ichidan verb|transitive verb)) 2. to join together/to unite/to combine/to add up 3. to face/to be opposite (someone) 4. to compare/to check with 5. to cause to meet (e.g. an unpleasant fate) 6. to place together/to connect/to overlap 7. to mix/to combine 8. to put blade to blade/to fight</w:t>
            </w:r>
          </w:p>
        </w:tc>
      </w:tr>
      <w:tr>
        <w:tc>
          <w:tcPr>
            <w:tcW w:type="dxa" w:w="4320"/>
          </w:tcPr>
          <w:p>
            <w:r>
              <w:rPr>
                <w:sz w:val="18"/>
              </w:rPr>
              <w:t>中</w:t>
            </w:r>
          </w:p>
        </w:tc>
        <w:tc>
          <w:tcPr>
            <w:tcW w:type="dxa" w:w="4320"/>
          </w:tcPr>
          <w:p>
            <w:r>
              <w:rPr>
                <w:sz w:val="18"/>
              </w:rPr>
              <w:t xml:space="preserve"> #1: なか (中) : 1. inside/in ((noun (common) (futsuumeishi))) 2. among/within 3. center (centre)/middle 4. during/while #2: うち (内) : 1. inside/within ((noun (common) (futsuumeishi)|nouns which may take the genitive case particle `no')) 2. while 3. among/amongst/between 4. we (referring to one's in-group, e.g. company, etc.)/our ((pronoun|nouns which may take the genitive case particle `no')) 5. my spouse 6. imperial palace grounds ((noun (common) (futsuumeishi))) 7. emperor 8. I (primarily used by women and children)/me ((pronoun|nouns which may take the genitive case particle `no')) #3: ちゅう (中) : 1. medium/average/middle ((noun (common) (futsuumeishi)|prefix|suffix)) 2. moderation ((noun (common) (futsuumeishi))) 3. middle school 4. China 5. volume two (of three) 6. during (a certain time when one did or is doing something)/under (construction, etc.)/while ((noun, used as a suffix)) 7. in/out of (e.g. three out of ten people) #4: じゅう (中) : 1. through/throughout/in the course of ((suffix)) 2. all over or throughout (e.g. a place) #5: チュン (中) : 1. red dragon tile ((noun (common) (futsuumeishi))) 2. winning hand with a pung (or kong) of red dragon tiles</w:t>
            </w:r>
          </w:p>
        </w:tc>
      </w:tr>
      <w:tr>
        <w:tc>
          <w:tcPr>
            <w:tcW w:type="dxa" w:w="4320"/>
          </w:tcPr>
          <w:p>
            <w:r>
              <w:rPr>
                <w:sz w:val="18"/>
              </w:rPr>
              <w:t>全く</w:t>
            </w:r>
          </w:p>
        </w:tc>
        <w:tc>
          <w:tcPr>
            <w:tcW w:type="dxa" w:w="4320"/>
          </w:tcPr>
          <w:p>
            <w:r>
              <w:rPr>
                <w:sz w:val="18"/>
              </w:rPr>
              <w:t xml:space="preserve"> #1: まったく (全く) : 1. really/truly/entirely/completely/wholly/perfectly ((adverb (fukushi)|nouns which may take the genitive case particle `no')) 2. indeed 3. good grief (expression of exasperation) ((interjection (kandoushi)))</w:t>
            </w:r>
          </w:p>
        </w:tc>
      </w:tr>
      <w:tr>
        <w:tc>
          <w:tcPr>
            <w:tcW w:type="dxa" w:w="4320"/>
          </w:tcPr>
          <w:p>
            <w:r>
              <w:rPr>
                <w:sz w:val="18"/>
              </w:rPr>
              <w:t>同じ</w:t>
            </w:r>
          </w:p>
        </w:tc>
        <w:tc>
          <w:tcPr>
            <w:tcW w:type="dxa" w:w="4320"/>
          </w:tcPr>
          <w:p>
            <w:r>
              <w:rPr>
                <w:sz w:val="18"/>
              </w:rPr>
              <w:t xml:space="preserve"> #1: おなじ (同じ) : 1. same/identical/equal/uniform/equivalent/similar/common (origin)/changeless/alike ((noun or verb acting prenominally|noun (common) (futsuumeishi))) 2. (usu. part of a 'nara' conditional) anyway/anyhow/in either case ((adverb (fukushi)))</w:t>
            </w:r>
          </w:p>
        </w:tc>
      </w:tr>
      <w:tr>
        <w:tc>
          <w:tcPr>
            <w:tcW w:type="dxa" w:w="4320"/>
          </w:tcPr>
          <w:p>
            <w:r>
              <w:rPr>
                <w:sz w:val="18"/>
              </w:rPr>
              <w:t>です</w:t>
            </w:r>
          </w:p>
        </w:tc>
        <w:tc>
          <w:tcPr>
            <w:tcW w:type="dxa" w:w="4320"/>
          </w:tcPr>
          <w:p>
            <w:r>
              <w:rPr>
                <w:sz w:val="18"/>
              </w:rPr>
              <w:t xml:space="preserve"> #1: です : be/is ((expressions (phrases, clauses, etc.))) #2: でず (出洲) : spit (of land) ((noun (common) (futsuumeishi)))</w:t>
            </w:r>
          </w:p>
        </w:tc>
      </w:tr>
      <w:tr>
        <w:tc>
          <w:tcPr>
            <w:tcW w:type="dxa" w:w="4320"/>
          </w:tcPr>
          <w:p>
            <w:r>
              <w:rPr>
                <w:sz w:val="18"/>
              </w:rPr>
              <w:t>敬う</w:t>
            </w:r>
          </w:p>
        </w:tc>
        <w:tc>
          <w:tcPr>
            <w:tcW w:type="dxa" w:w="4320"/>
          </w:tcPr>
          <w:p>
            <w:r>
              <w:rPr>
                <w:sz w:val="18"/>
              </w:rPr>
              <w:t xml:space="preserve"> #1: うやまう (敬う) : to show respect/to honour/to honor ((Godan verb with `u' ending|transitive verb))</w:t>
            </w:r>
          </w:p>
        </w:tc>
      </w:tr>
      <w:tr>
        <w:tc>
          <w:tcPr>
            <w:tcW w:type="dxa" w:w="4320"/>
          </w:tcPr>
          <w:p>
            <w:r>
              <w:rPr>
                <w:sz w:val="18"/>
              </w:rPr>
              <w:t>演崎</w:t>
            </w:r>
          </w:p>
        </w:tc>
        <w:tc>
          <w:tcPr>
            <w:tcW w:type="dxa" w:w="4320"/>
          </w:tcPr>
          <w:p>
            <w:r>
              <w:rPr>
                <w:sz w:val="18"/>
              </w:rPr>
              <w:t xml:space="preserve"> #1: えんさき (演崎) : Ensaki (family or surname)</w:t>
            </w:r>
          </w:p>
        </w:tc>
      </w:tr>
      <w:tr>
        <w:tc>
          <w:tcPr>
            <w:tcW w:type="dxa" w:w="4320"/>
          </w:tcPr>
          <w:p>
            <w:r>
              <w:rPr>
                <w:sz w:val="18"/>
              </w:rPr>
              <w:t>翻る</w:t>
            </w:r>
          </w:p>
        </w:tc>
        <w:tc>
          <w:tcPr>
            <w:tcW w:type="dxa" w:w="4320"/>
          </w:tcPr>
          <w:p>
            <w:r>
              <w:rPr>
                <w:sz w:val="18"/>
              </w:rPr>
              <w:t xml:space="preserve"> #1: ひるがえる (翻る) : 1. to flutter (in the wind)/to wave/to flap/to fly ((Godan verb with `ru' ending|intransitive verb)) 2. to turn over/to flip over 3. to suddenly change (attitude, opinion, etc.)/to suddenly switch/to alter/to flip</w:t>
            </w:r>
          </w:p>
        </w:tc>
      </w:tr>
      <w:tr>
        <w:tc>
          <w:tcPr>
            <w:tcW w:type="dxa" w:w="4320"/>
          </w:tcPr>
          <w:p>
            <w:r>
              <w:rPr>
                <w:sz w:val="18"/>
              </w:rPr>
              <w:t>一度</w:t>
            </w:r>
          </w:p>
        </w:tc>
        <w:tc>
          <w:tcPr>
            <w:tcW w:type="dxa" w:w="4320"/>
          </w:tcPr>
          <w:p>
            <w:r>
              <w:rPr>
                <w:sz w:val="18"/>
              </w:rPr>
              <w:t xml:space="preserve"> #1: いちど (一度) : 1. once/one time/on one occasion ((adverbial noun (fukushitekimeishi))) 2. temporarily/for a moment 3. one degree/one tone/one musical interval</w:t>
            </w:r>
          </w:p>
        </w:tc>
      </w:tr>
      <w:tr>
        <w:tc>
          <w:tcPr>
            <w:tcW w:type="dxa" w:w="4320"/>
          </w:tcPr>
          <w:p>
            <w:r>
              <w:rPr>
                <w:sz w:val="18"/>
              </w:rPr>
              <w:t>確か</w:t>
            </w:r>
          </w:p>
        </w:tc>
        <w:tc>
          <w:tcPr>
            <w:tcW w:type="dxa" w:w="4320"/>
          </w:tcPr>
          <w:p>
            <w:r>
              <w:rPr>
                <w:sz w:val="18"/>
              </w:rPr>
              <w:t xml:space="preserve"> #1: たしか (確か) : 1. sure/certain/positive/definite ((adjectival nouns or quasi-adjectives (keiyodoshi)|noun (common) (futsuumeishi))) 2. reliable/trustworthy/safe/sound/firm/accurate/correct/exact 3. If I'm not mistaken/If I remember correctly/If I remember rightly ((adverb (fukushi)))</w:t>
            </w:r>
          </w:p>
        </w:tc>
      </w:tr>
      <w:tr>
        <w:tc>
          <w:tcPr>
            <w:tcW w:type="dxa" w:w="4320"/>
          </w:tcPr>
          <w:p>
            <w:r>
              <w:rPr>
                <w:sz w:val="18"/>
              </w:rPr>
              <w:t>ずいぶん</w:t>
            </w:r>
          </w:p>
        </w:tc>
        <w:tc>
          <w:tcPr>
            <w:tcW w:type="dxa" w:w="4320"/>
          </w:tcPr>
          <w:p>
            <w:r>
              <w:rPr>
                <w:sz w:val="18"/>
              </w:rPr>
              <w:t xml:space="preserve"> #1: ずいぶん (随分) : 1. very/extremely/surprisingly/considerably ((adverb (fukushi)|adverb taking the `to' particle)) 2. contemptible/reprehensible ((adjectival nouns or quasi-adjectives (keiyodoshi)))</w:t>
            </w:r>
          </w:p>
        </w:tc>
      </w:tr>
      <w:tr>
        <w:tc>
          <w:tcPr>
            <w:tcW w:type="dxa" w:w="4320"/>
          </w:tcPr>
          <w:p>
            <w:r>
              <w:rPr>
                <w:sz w:val="18"/>
              </w:rPr>
              <w:t>性</w:t>
            </w:r>
          </w:p>
        </w:tc>
        <w:tc>
          <w:tcPr>
            <w:tcW w:type="dxa" w:w="4320"/>
          </w:tcPr>
          <w:p>
            <w:r>
              <w:rPr>
                <w:sz w:val="18"/>
              </w:rPr>
              <w:t xml:space="preserve"> #1: さが (性) : 1. one's nature/one's destiny ((noun (common) (futsuumeishi))) 2. custom/tradition/habit #2: せい (性) : 1. nature (of a person) ((noun (common) (futsuumeishi))) 2. sex 3. gender 4. -ty/-ity/-ness/-cy ((suffix)) #3: しょう (性) : 1. nature (of a person or thing) ((noun (common) (futsuumeishi)|noun, used as a suffix)) 2. that which does not change according to external influences</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ため</w:t>
            </w:r>
          </w:p>
        </w:tc>
        <w:tc>
          <w:tcPr>
            <w:tcW w:type="dxa" w:w="4320"/>
          </w:tcPr>
          <w:p>
            <w:r>
              <w:rPr>
                <w:sz w:val="18"/>
              </w:rPr>
              <w:t xml:space="preserve"> #1: ため (為) : 1. good/advantage/benefit/welfare ((noun (common) (futsuumeishi))) 2. sake/purpose/objective/aim 3. consequence/result/effect 4. affecting/regarding/concerning #2: ため (溜め) : cesspool/sink/manure sink ((noun (common) (futsuumeishi))) #3: ため : the same (age, social status)/peer ((noun (common) (futsuumeishi)))</w:t>
            </w:r>
          </w:p>
        </w:tc>
      </w:tr>
      <w:tr>
        <w:tc>
          <w:tcPr>
            <w:tcW w:type="dxa" w:w="4320"/>
          </w:tcPr>
          <w:p>
            <w:r>
              <w:rPr>
                <w:sz w:val="18"/>
              </w:rPr>
              <w:t>ツイッター</w:t>
            </w:r>
          </w:p>
        </w:tc>
        <w:tc>
          <w:tcPr>
            <w:tcW w:type="dxa" w:w="4320"/>
          </w:tcPr>
          <w:p>
            <w:r>
              <w:rPr>
                <w:sz w:val="18"/>
              </w:rPr>
              <w:t xml:space="preserve"> #1: ツイッター : Twitter ((noun (common) (futsuumeishi)))</w:t>
            </w:r>
          </w:p>
        </w:tc>
      </w:tr>
      <w:tr>
        <w:tc>
          <w:tcPr>
            <w:tcW w:type="dxa" w:w="4320"/>
          </w:tcPr>
          <w:p>
            <w:r>
              <w:rPr>
                <w:sz w:val="18"/>
              </w:rPr>
              <w:t>氏</w:t>
            </w:r>
          </w:p>
        </w:tc>
        <w:tc>
          <w:tcPr>
            <w:tcW w:type="dxa" w:w="4320"/>
          </w:tcPr>
          <w:p>
            <w:r>
              <w:rPr>
                <w:sz w:val="18"/>
              </w:rPr>
              <w:t xml:space="preserve"> #1: うじ (氏) : 1. family name/lineage/birth ((noun (common) (futsuumeishi))) 2. clan ((noun (common) (futsuumeishi)|suffix)) #2: し (氏) : 1. Mr/Mrs/Ms/Miss ((suffix)) 2. clan ((noun (common) (futsuumeishi)|suffix)) 3. he/him ((noun (common) (futsuumeishi))) 4. counter for people ((counter))</w:t>
            </w:r>
          </w:p>
        </w:tc>
      </w:tr>
      <w:tr>
        <w:tc>
          <w:tcPr>
            <w:tcW w:type="dxa" w:w="4320"/>
          </w:tcPr>
          <w:p>
            <w:r>
              <w:rPr>
                <w:sz w:val="18"/>
              </w:rPr>
              <w:t>なあ</w:t>
            </w:r>
          </w:p>
        </w:tc>
        <w:tc>
          <w:tcPr>
            <w:tcW w:type="dxa" w:w="4320"/>
          </w:tcPr>
          <w:p>
            <w:r>
              <w:rPr>
                <w:sz w:val="18"/>
              </w:rPr>
              <w:t xml:space="preserve"> #1: なあ : hey/say/look/used to get someone's attention or press one's point ((interjection (kandoushi)))</w:t>
            </w:r>
          </w:p>
        </w:tc>
      </w:tr>
      <w:tr>
        <w:tc>
          <w:tcPr>
            <w:tcW w:type="dxa" w:w="4320"/>
          </w:tcPr>
          <w:p>
            <w:r>
              <w:rPr>
                <w:sz w:val="18"/>
              </w:rPr>
              <w:t>って</w:t>
            </w:r>
          </w:p>
        </w:tc>
        <w:tc>
          <w:tcPr>
            <w:tcW w:type="dxa" w:w="4320"/>
          </w:tcPr>
          <w:p>
            <w:r>
              <w:rPr>
                <w:sz w:val="18"/>
              </w:rPr>
              <w:t xml:space="preserve"> #1: って : 1. casual quoting particle ((particle)) 2. indicates supposition/if ... then 3. indicates a rhetorical question 4. indicates certainty, insistence, etc.</w:t>
            </w:r>
          </w:p>
        </w:tc>
      </w:tr>
      <w:tr>
        <w:tc>
          <w:tcPr>
            <w:tcW w:type="dxa" w:w="4320"/>
          </w:tcPr>
          <w:p>
            <w:r>
              <w:rPr>
                <w:sz w:val="18"/>
              </w:rPr>
              <w:t>思う</w:t>
            </w:r>
          </w:p>
        </w:tc>
        <w:tc>
          <w:tcPr>
            <w:tcW w:type="dxa" w:w="4320"/>
          </w:tcPr>
          <w:p>
            <w:r>
              <w:rPr>
                <w:sz w:val="18"/>
              </w:rPr>
              <w:t xml:space="preserve"> #1: おもう (思う) : 1. to think/to consider/to believe ((Godan verb with `u' ending|transitive verb)) 2. to think (of doing)/to plan (to do) 3. to judge/to assess/to regard 4. to imagine/to suppose/to dream 5. to expect/to look forward to 6. to feel/to desire/to want 7. to recall/to remember</w:t>
            </w:r>
          </w:p>
        </w:tc>
      </w:tr>
      <w:tr>
        <w:tc>
          <w:tcPr>
            <w:tcW w:type="dxa" w:w="4320"/>
          </w:tcPr>
          <w:p>
            <w:r>
              <w:rPr>
                <w:sz w:val="18"/>
              </w:rPr>
              <w:t>見つける</w:t>
            </w:r>
          </w:p>
        </w:tc>
        <w:tc>
          <w:tcPr>
            <w:tcW w:type="dxa" w:w="4320"/>
          </w:tcPr>
          <w:p>
            <w:r>
              <w:rPr>
                <w:sz w:val="18"/>
              </w:rPr>
              <w:t xml:space="preserve"> #1: みつける (見つける) : 1. to discover/to find (e.g. an error in a book)/to come across/to detect/to spot ((Ichidan verb|transitive verb)) 2. to locate/to find (e.g. something missing)/to find fault 3. to be used to seeing/to be familiar with</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気付く</w:t>
            </w:r>
          </w:p>
        </w:tc>
        <w:tc>
          <w:tcPr>
            <w:tcW w:type="dxa" w:w="4320"/>
          </w:tcPr>
          <w:p>
            <w:r>
              <w:rPr>
                <w:sz w:val="18"/>
              </w:rPr>
              <w:t xml:space="preserve"> #1: きづく (気づく) : to notice/to recognize/to recognise/to become aware of/to perceive/to realize/to realise ((Godan verb with `ku' ending|intransitive verb))</w:t>
            </w:r>
          </w:p>
        </w:tc>
      </w:tr>
      <w:tr>
        <w:tc>
          <w:tcPr>
            <w:tcW w:type="dxa" w:w="4320"/>
          </w:tcPr>
          <w:p>
            <w:r>
              <w:rPr>
                <w:sz w:val="18"/>
              </w:rPr>
              <w:t>声</w:t>
            </w:r>
          </w:p>
        </w:tc>
        <w:tc>
          <w:tcPr>
            <w:tcW w:type="dxa" w:w="4320"/>
          </w:tcPr>
          <w:p>
            <w:r>
              <w:rPr>
                <w:sz w:val="18"/>
              </w:rPr>
              <w:t xml:space="preserve"> #1: こえ (声) : voice ((noun (common) (futsuumeishi)))</w:t>
            </w:r>
          </w:p>
        </w:tc>
      </w:tr>
      <w:tr>
        <w:tc>
          <w:tcPr>
            <w:tcW w:type="dxa" w:w="4320"/>
          </w:tcPr>
          <w:p>
            <w:r>
              <w:rPr>
                <w:sz w:val="18"/>
              </w:rPr>
              <w:t>上がる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w:t>
            </w:r>
          </w:p>
        </w:tc>
      </w:tr>
      <w:tr>
        <w:tc>
          <w:tcPr>
            <w:tcW w:type="dxa" w:w="4320"/>
          </w:tcPr>
          <w:p>
            <w:r>
              <w:rPr>
                <w:sz w:val="18"/>
              </w:rPr>
              <w:t>ほど</w:t>
            </w:r>
          </w:p>
        </w:tc>
        <w:tc>
          <w:tcPr>
            <w:tcW w:type="dxa" w:w="4320"/>
          </w:tcPr>
          <w:p>
            <w:r>
              <w:rPr>
                <w:sz w:val="18"/>
              </w:rPr>
              <w:t xml:space="preserve"> #1: ほど (程) : 1. degree/extent/bounds/limit ((adverbial noun (fukushitekimeishi)|noun (common) (futsuumeishi))) 2. indicates approx. amount or maximum/upper limit ((particle)) #2: ほど (歩度) : one's walking pace ((noun (common) (futsuumeishi)))</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